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"/>
        <w:ind w:left="30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  <w:u w:val="thick"/>
        </w:rPr>
        <w:t>Latihan Abstract Class &amp; interface</w:t>
      </w:r>
    </w:p>
    <w:p>
      <w:pPr>
        <w:pStyle w:val="3"/>
        <w:spacing w:before="9"/>
        <w:rPr>
          <w:sz w:val="18"/>
        </w:rPr>
      </w:pPr>
    </w:p>
    <w:p>
      <w:pPr>
        <w:pStyle w:val="2"/>
        <w:spacing w:before="59"/>
        <w:ind w:left="350" w:firstLine="0"/>
      </w:pPr>
      <w:r>
        <w:t>KETENTUAN</w:t>
      </w:r>
    </w:p>
    <w:p>
      <w:pPr>
        <w:pStyle w:val="3"/>
        <w:spacing w:before="4"/>
      </w:pPr>
    </w:p>
    <w:p>
      <w:pPr>
        <w:pStyle w:val="7"/>
        <w:numPr>
          <w:ilvl w:val="0"/>
          <w:numId w:val="1"/>
        </w:numPr>
        <w:tabs>
          <w:tab w:val="left" w:pos="1020"/>
          <w:tab w:val="left" w:pos="1021"/>
        </w:tabs>
        <w:spacing w:before="1" w:after="0" w:line="240" w:lineRule="auto"/>
        <w:ind w:left="1020" w:right="0" w:hanging="360"/>
        <w:jc w:val="left"/>
        <w:rPr>
          <w:b/>
          <w:sz w:val="22"/>
        </w:rPr>
      </w:pPr>
      <w:r>
        <w:rPr>
          <w:b/>
          <w:sz w:val="22"/>
        </w:rPr>
        <w:t>Tulis</w:t>
      </w:r>
      <w:r>
        <w:rPr>
          <w:b/>
          <w:spacing w:val="-29"/>
          <w:sz w:val="22"/>
        </w:rPr>
        <w:t xml:space="preserve"> </w:t>
      </w:r>
      <w:r>
        <w:rPr>
          <w:b/>
          <w:sz w:val="22"/>
        </w:rPr>
        <w:t>hasil</w:t>
      </w:r>
      <w:r>
        <w:rPr>
          <w:b/>
          <w:spacing w:val="-30"/>
          <w:sz w:val="22"/>
        </w:rPr>
        <w:t xml:space="preserve"> </w:t>
      </w:r>
      <w:r>
        <w:rPr>
          <w:b/>
          <w:sz w:val="22"/>
        </w:rPr>
        <w:t>dan</w:t>
      </w:r>
      <w:r>
        <w:rPr>
          <w:b/>
          <w:spacing w:val="-29"/>
          <w:sz w:val="22"/>
        </w:rPr>
        <w:t xml:space="preserve"> </w:t>
      </w:r>
      <w:r>
        <w:rPr>
          <w:b/>
          <w:sz w:val="22"/>
        </w:rPr>
        <w:t>penjelasan</w:t>
      </w:r>
      <w:r>
        <w:rPr>
          <w:b/>
          <w:spacing w:val="-30"/>
          <w:sz w:val="22"/>
        </w:rPr>
        <w:t xml:space="preserve"> </w:t>
      </w:r>
      <w:r>
        <w:rPr>
          <w:b/>
          <w:sz w:val="22"/>
        </w:rPr>
        <w:t>atas</w:t>
      </w:r>
      <w:r>
        <w:rPr>
          <w:b/>
          <w:spacing w:val="-30"/>
          <w:sz w:val="22"/>
        </w:rPr>
        <w:t xml:space="preserve"> </w:t>
      </w:r>
      <w:r>
        <w:rPr>
          <w:b/>
          <w:sz w:val="22"/>
        </w:rPr>
        <w:t>jawaban</w:t>
      </w:r>
      <w:r>
        <w:rPr>
          <w:b/>
          <w:spacing w:val="-31"/>
          <w:sz w:val="22"/>
        </w:rPr>
        <w:t xml:space="preserve"> </w:t>
      </w:r>
      <w:r>
        <w:rPr>
          <w:b/>
          <w:sz w:val="22"/>
        </w:rPr>
        <w:t>dari</w:t>
      </w:r>
      <w:r>
        <w:rPr>
          <w:b/>
          <w:spacing w:val="-31"/>
          <w:sz w:val="22"/>
        </w:rPr>
        <w:t xml:space="preserve"> </w:t>
      </w:r>
      <w:r>
        <w:rPr>
          <w:b/>
          <w:sz w:val="22"/>
        </w:rPr>
        <w:t>pertanyaan</w:t>
      </w:r>
      <w:r>
        <w:rPr>
          <w:b/>
          <w:spacing w:val="-29"/>
          <w:sz w:val="22"/>
        </w:rPr>
        <w:t xml:space="preserve"> </w:t>
      </w:r>
      <w:r>
        <w:rPr>
          <w:b/>
          <w:sz w:val="22"/>
        </w:rPr>
        <w:t>berikut</w:t>
      </w:r>
      <w:r>
        <w:rPr>
          <w:b/>
          <w:spacing w:val="-30"/>
          <w:sz w:val="22"/>
        </w:rPr>
        <w:t xml:space="preserve"> </w:t>
      </w:r>
      <w:r>
        <w:rPr>
          <w:b/>
          <w:sz w:val="22"/>
        </w:rPr>
        <w:t>(1-20)</w:t>
      </w:r>
    </w:p>
    <w:p>
      <w:pPr>
        <w:pStyle w:val="7"/>
        <w:numPr>
          <w:ilvl w:val="0"/>
          <w:numId w:val="1"/>
        </w:numPr>
        <w:tabs>
          <w:tab w:val="left" w:pos="1020"/>
          <w:tab w:val="left" w:pos="1021"/>
        </w:tabs>
        <w:spacing w:before="49" w:after="0" w:line="240" w:lineRule="auto"/>
        <w:ind w:left="1020" w:right="0" w:hanging="360"/>
        <w:jc w:val="left"/>
        <w:rPr>
          <w:b/>
          <w:sz w:val="22"/>
        </w:rPr>
      </w:pPr>
      <w:r>
        <w:rPr>
          <w:b/>
          <w:sz w:val="22"/>
        </w:rPr>
        <w:t>Tulis</w:t>
      </w:r>
      <w:r>
        <w:rPr>
          <w:b/>
          <w:spacing w:val="-18"/>
          <w:sz w:val="22"/>
        </w:rPr>
        <w:t xml:space="preserve"> </w:t>
      </w:r>
      <w:r>
        <w:rPr>
          <w:b/>
          <w:sz w:val="22"/>
        </w:rPr>
        <w:t>dalam</w:t>
      </w:r>
      <w:r>
        <w:rPr>
          <w:b/>
          <w:spacing w:val="-21"/>
          <w:sz w:val="22"/>
        </w:rPr>
        <w:t xml:space="preserve"> </w:t>
      </w:r>
      <w:r>
        <w:rPr>
          <w:b/>
          <w:sz w:val="22"/>
        </w:rPr>
        <w:t>format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doc</w:t>
      </w:r>
    </w:p>
    <w:p>
      <w:pPr>
        <w:pStyle w:val="7"/>
        <w:numPr>
          <w:ilvl w:val="0"/>
          <w:numId w:val="1"/>
        </w:numPr>
        <w:tabs>
          <w:tab w:val="left" w:pos="1020"/>
          <w:tab w:val="left" w:pos="1021"/>
        </w:tabs>
        <w:spacing w:before="51" w:after="0" w:line="240" w:lineRule="auto"/>
        <w:ind w:left="1020" w:right="0" w:hanging="360"/>
        <w:jc w:val="left"/>
        <w:rPr>
          <w:b/>
          <w:sz w:val="22"/>
        </w:rPr>
      </w:pPr>
      <w:r>
        <w:rPr>
          <w:b/>
          <w:w w:val="85"/>
          <w:sz w:val="22"/>
        </w:rPr>
        <w:t xml:space="preserve">format  </w:t>
      </w:r>
      <w:r>
        <w:rPr>
          <w:b/>
          <w:spacing w:val="55"/>
          <w:w w:val="85"/>
          <w:sz w:val="22"/>
        </w:rPr>
        <w:t xml:space="preserve"> </w:t>
      </w:r>
      <w:r>
        <w:rPr>
          <w:b/>
          <w:w w:val="85"/>
          <w:sz w:val="22"/>
        </w:rPr>
        <w:t>nim_nama_lat_abstract_class_interface.docx</w:t>
      </w:r>
    </w:p>
    <w:p>
      <w:pPr>
        <w:pStyle w:val="7"/>
        <w:numPr>
          <w:ilvl w:val="0"/>
          <w:numId w:val="1"/>
        </w:numPr>
        <w:tabs>
          <w:tab w:val="left" w:pos="1020"/>
          <w:tab w:val="left" w:pos="1021"/>
        </w:tabs>
        <w:spacing w:before="49" w:after="0" w:line="288" w:lineRule="auto"/>
        <w:ind w:left="1020" w:right="2883" w:hanging="360"/>
        <w:jc w:val="left"/>
        <w:rPr>
          <w:b/>
          <w:sz w:val="22"/>
        </w:rPr>
      </w:pPr>
      <w:r>
        <w:rPr>
          <w:b/>
          <w:sz w:val="22"/>
        </w:rPr>
        <w:t>dikirmkan ke link dropbox berikut</w:t>
      </w:r>
      <w:r>
        <w:fldChar w:fldCharType="begin"/>
      </w:r>
      <w:r>
        <w:instrText xml:space="preserve"> HYPERLINK "https://www.dropbox.com/request/OUy2Bvvd9cgLK3UM1BbM" \h </w:instrText>
      </w:r>
      <w:r>
        <w:fldChar w:fldCharType="separate"/>
      </w:r>
      <w:r>
        <w:rPr>
          <w:b/>
          <w:color w:val="0000FF"/>
          <w:sz w:val="22"/>
          <w:u w:val="single" w:color="0000FF"/>
        </w:rPr>
        <w:t xml:space="preserve"> </w:t>
      </w:r>
      <w:r>
        <w:rPr>
          <w:b/>
          <w:color w:val="0000FF"/>
          <w:w w:val="90"/>
          <w:sz w:val="22"/>
          <w:u w:val="single" w:color="0000FF"/>
        </w:rPr>
        <w:t>https://www.dropbox.com/request/OUy2Bvvd9cgLK3UM1BbM</w:t>
      </w:r>
      <w:r>
        <w:rPr>
          <w:b/>
          <w:color w:val="0000FF"/>
          <w:w w:val="90"/>
          <w:sz w:val="22"/>
          <w:u w:val="single" w:color="0000FF"/>
        </w:rPr>
        <w:fldChar w:fldCharType="end"/>
      </w:r>
    </w:p>
    <w:p>
      <w:pPr>
        <w:pStyle w:val="7"/>
        <w:numPr>
          <w:ilvl w:val="0"/>
          <w:numId w:val="1"/>
        </w:numPr>
        <w:tabs>
          <w:tab w:val="left" w:pos="1020"/>
          <w:tab w:val="left" w:pos="1021"/>
        </w:tabs>
        <w:spacing w:before="0" w:after="0" w:line="268" w:lineRule="exact"/>
        <w:ind w:left="1020" w:right="0" w:hanging="360"/>
        <w:jc w:val="left"/>
        <w:rPr>
          <w:sz w:val="28"/>
        </w:rPr>
      </w:pPr>
      <w:r>
        <w:rPr>
          <w:b/>
          <w:w w:val="95"/>
          <w:sz w:val="22"/>
        </w:rPr>
        <w:t>dikumpulkan</w:t>
      </w:r>
      <w:r>
        <w:rPr>
          <w:b/>
          <w:spacing w:val="-16"/>
          <w:w w:val="95"/>
          <w:sz w:val="22"/>
        </w:rPr>
        <w:t xml:space="preserve"> </w:t>
      </w:r>
      <w:r>
        <w:rPr>
          <w:b/>
          <w:w w:val="95"/>
          <w:sz w:val="22"/>
        </w:rPr>
        <w:t>di</w:t>
      </w:r>
      <w:r>
        <w:rPr>
          <w:b/>
          <w:spacing w:val="-16"/>
          <w:w w:val="95"/>
          <w:sz w:val="22"/>
        </w:rPr>
        <w:t xml:space="preserve"> </w:t>
      </w:r>
      <w:r>
        <w:rPr>
          <w:b/>
          <w:w w:val="95"/>
          <w:sz w:val="22"/>
        </w:rPr>
        <w:t>akhir</w:t>
      </w:r>
      <w:r>
        <w:rPr>
          <w:b/>
          <w:spacing w:val="-18"/>
          <w:w w:val="95"/>
          <w:sz w:val="22"/>
        </w:rPr>
        <w:t xml:space="preserve"> </w:t>
      </w:r>
      <w:r>
        <w:rPr>
          <w:b/>
          <w:w w:val="95"/>
          <w:sz w:val="22"/>
        </w:rPr>
        <w:t>perkuliahan</w:t>
      </w:r>
      <w:r>
        <w:rPr>
          <w:b/>
          <w:spacing w:val="-17"/>
          <w:w w:val="95"/>
          <w:sz w:val="22"/>
        </w:rPr>
        <w:t xml:space="preserve"> </w:t>
      </w:r>
      <w:r>
        <w:rPr>
          <w:b/>
          <w:w w:val="95"/>
          <w:sz w:val="22"/>
        </w:rPr>
        <w:t>jam</w:t>
      </w:r>
      <w:r>
        <w:rPr>
          <w:b/>
          <w:spacing w:val="-18"/>
          <w:w w:val="95"/>
          <w:sz w:val="22"/>
        </w:rPr>
        <w:t xml:space="preserve"> </w:t>
      </w:r>
      <w:r>
        <w:rPr>
          <w:b/>
          <w:w w:val="95"/>
          <w:sz w:val="22"/>
        </w:rPr>
        <w:t>17.30</w:t>
      </w:r>
    </w:p>
    <w:p>
      <w:pPr>
        <w:pStyle w:val="7"/>
        <w:numPr>
          <w:ilvl w:val="0"/>
          <w:numId w:val="0"/>
        </w:numPr>
        <w:tabs>
          <w:tab w:val="left" w:pos="1020"/>
          <w:tab w:val="left" w:pos="1021"/>
        </w:tabs>
        <w:spacing w:before="0" w:after="0" w:line="268" w:lineRule="exact"/>
        <w:ind w:left="660" w:leftChars="0" w:right="0" w:rightChars="0"/>
        <w:jc w:val="left"/>
        <w:rPr>
          <w:sz w:val="28"/>
        </w:rPr>
      </w:pPr>
    </w:p>
    <w:p>
      <w:pPr>
        <w:pStyle w:val="3"/>
        <w:spacing w:before="9"/>
        <w:rPr>
          <w:sz w:val="23"/>
        </w:rPr>
      </w:pPr>
    </w:p>
    <w:p>
      <w:pPr>
        <w:pStyle w:val="3"/>
        <w:ind w:left="300"/>
      </w:pPr>
      <w:r>
        <w:rPr>
          <w:color w:val="444444"/>
          <w:w w:val="110"/>
          <w:u w:val="single" w:color="444444"/>
        </w:rPr>
        <w:t>SOAL</w:t>
      </w:r>
    </w:p>
    <w:p>
      <w:pPr>
        <w:pStyle w:val="3"/>
        <w:spacing w:before="9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0" w:after="0" w:line="278" w:lineRule="auto"/>
        <w:ind w:left="300" w:right="281" w:firstLine="0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24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class</w:t>
      </w:r>
      <w:r>
        <w:rPr>
          <w:b/>
          <w:color w:val="444444"/>
          <w:spacing w:val="-22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ABC</w:t>
      </w:r>
      <w:r>
        <w:rPr>
          <w:b/>
          <w:color w:val="444444"/>
          <w:spacing w:val="-22"/>
          <w:w w:val="110"/>
          <w:sz w:val="21"/>
        </w:rPr>
        <w:t xml:space="preserve"> </w:t>
      </w:r>
      <w:r>
        <w:rPr>
          <w:rFonts w:ascii="Times New Roman" w:hAnsi="Times New Roman"/>
          <w:b/>
          <w:color w:val="444444"/>
          <w:w w:val="110"/>
          <w:sz w:val="21"/>
        </w:rPr>
        <w:t>doesn’t</w:t>
      </w:r>
      <w:r>
        <w:rPr>
          <w:rFonts w:ascii="Times New Roman" w:hAnsi="Times New Roman"/>
          <w:b/>
          <w:color w:val="444444"/>
          <w:spacing w:val="-1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have</w:t>
      </w:r>
      <w:r>
        <w:rPr>
          <w:b/>
          <w:color w:val="444444"/>
          <w:spacing w:val="-23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even</w:t>
      </w:r>
      <w:r>
        <w:rPr>
          <w:b/>
          <w:color w:val="444444"/>
          <w:spacing w:val="-20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a</w:t>
      </w:r>
      <w:r>
        <w:rPr>
          <w:b/>
          <w:color w:val="444444"/>
          <w:spacing w:val="-22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single</w:t>
      </w:r>
      <w:r>
        <w:rPr>
          <w:b/>
          <w:color w:val="444444"/>
          <w:spacing w:val="-22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abstract</w:t>
      </w:r>
      <w:r>
        <w:rPr>
          <w:b/>
          <w:color w:val="444444"/>
          <w:spacing w:val="-2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method,</w:t>
      </w:r>
      <w:r>
        <w:rPr>
          <w:b/>
          <w:color w:val="444444"/>
          <w:spacing w:val="-22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but</w:t>
      </w:r>
      <w:r>
        <w:rPr>
          <w:b/>
          <w:color w:val="444444"/>
          <w:spacing w:val="-2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it</w:t>
      </w:r>
      <w:r>
        <w:rPr>
          <w:b/>
          <w:color w:val="444444"/>
          <w:spacing w:val="-23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has</w:t>
      </w:r>
      <w:r>
        <w:rPr>
          <w:b/>
          <w:color w:val="444444"/>
          <w:spacing w:val="-22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been</w:t>
      </w:r>
      <w:r>
        <w:rPr>
          <w:b/>
          <w:color w:val="444444"/>
          <w:spacing w:val="-23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declared as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abstract.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Is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it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correct?</w:t>
      </w:r>
    </w:p>
    <w:p>
      <w:pPr>
        <w:pStyle w:val="3"/>
        <w:spacing w:before="5"/>
        <w:rPr>
          <w:sz w:val="22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fldChar w:fldCharType="begin"/>
      </w:r>
      <w:r>
        <w:instrText xml:space="preserve"> HYPERLINK "http://javaconceptoftheday.com/java-practice-coding-questions-on-abstract-classes/"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6079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5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1" w:hRule="atLeast"/>
        </w:trPr>
        <w:tc>
          <w:tcPr>
            <w:tcW w:w="420" w:type="dxa"/>
          </w:tcPr>
          <w:p>
            <w:pPr>
              <w:pStyle w:val="8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5659" w:type="dxa"/>
          </w:tcPr>
          <w:p>
            <w:pPr>
              <w:pStyle w:val="8"/>
              <w:rPr>
                <w:rFonts w:ascii="Noto Serif"/>
                <w:sz w:val="20"/>
              </w:rPr>
            </w:pPr>
            <w:r>
              <w:rPr>
                <w:sz w:val="20"/>
              </w:rPr>
              <w:pict>
                <v:shape id="_x0000_s1035" o:spid="_x0000_s1035" o:spt="202" type="#_x0000_t202" style="position:absolute;left:0pt;margin-left:309.6pt;margin-top:4.75pt;height:160.6pt;width:159.35pt;z-index:503316480;mso-width-relative:page;mso-height-relative:page;" fillcolor="#FFFFFF" filled="t" stroked="t" coordsize="21600,21600">
                  <v:path/>
                  <v:fill on="t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Jawaban no 1 :</w:t>
                        </w:r>
                      </w:p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Salah secara konsep, karena </w:t>
                        </w:r>
                        <w:r>
                          <w:rPr>
                            <w:b/>
                            <w:bCs/>
                            <w:lang w:val="id-ID"/>
                          </w:rPr>
                          <w:t>abstract class paling tidak harusnya memiliki satu abstract methods</w:t>
                        </w:r>
                        <w:r>
                          <w:rPr>
                            <w:lang w:val="id-ID"/>
                          </w:rPr>
                          <w:t>, walau ketika di compile dengan netbeans tetap bisa dijalankan</w:t>
                        </w:r>
                      </w:p>
                      <w:p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abstract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ABC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1"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firstMethod()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2" w:line="226" w:lineRule="exact"/>
              <w:ind w:left="1139"/>
              <w:rPr>
                <w:sz w:val="20"/>
              </w:rPr>
            </w:pPr>
            <w:r>
              <w:rPr>
                <w:sz w:val="20"/>
              </w:rPr>
              <w:t>System.out.println("First Method");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12"/>
              <w:rPr>
                <w:rFonts w:ascii="Noto Serif"/>
                <w:sz w:val="20"/>
              </w:rPr>
            </w:pP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secondMethod()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2" w:line="226" w:lineRule="exact"/>
              <w:ind w:left="1139"/>
              <w:rPr>
                <w:sz w:val="20"/>
              </w:rPr>
            </w:pPr>
            <w:r>
              <w:rPr>
                <w:sz w:val="20"/>
              </w:rPr>
              <w:t>System.out.println("Second Method");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spacing w:before="8"/>
        <w:rPr>
          <w:rFonts w:ascii="Noto Serif"/>
          <w:b w:val="0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0" w:after="0" w:line="240" w:lineRule="auto"/>
        <w:ind w:left="300" w:right="0" w:firstLine="0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Why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class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is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showing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compilation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error?</w:t>
      </w:r>
    </w:p>
    <w:p>
      <w:pPr>
        <w:pStyle w:val="3"/>
        <w:spacing w:before="7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rPr>
          <w:sz w:val="20"/>
        </w:rPr>
        <w:pict>
          <v:shape id="_x0000_s1036" o:spid="_x0000_s1036" o:spt="202" type="#_x0000_t202" style="position:absolute;left:0pt;margin-left:333.85pt;margin-top:4.95pt;height:160.6pt;width:159.35pt;z-index:75497574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Jawaban no 2: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Hal ini karena ada abstract methods yang berisikan perintah, sedangkan </w:t>
                  </w:r>
                  <w:r>
                    <w:rPr>
                      <w:b/>
                      <w:bCs/>
                      <w:lang w:val="id-ID"/>
                    </w:rPr>
                    <w:t>abstract methods seharusnya kosong</w:t>
                  </w:r>
                </w:p>
                <w:p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72pt;margin-top:8.75pt;height:97.75pt;width:292.05pt;mso-position-horizontal-relative:page;z-index:1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5841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0"/>
                    <w:gridCol w:w="554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54" w:hRule="atLeast"/>
                    </w:trPr>
                    <w:tc>
                      <w:tcPr>
                        <w:tcW w:w="300" w:type="dxa"/>
                      </w:tcPr>
                      <w:p>
                        <w:pPr>
                          <w:pStyle w:val="8"/>
                          <w:spacing w:before="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8"/>
                          <w:spacing w:line="25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5541" w:type="dxa"/>
                      </w:tcPr>
                      <w:p>
                        <w:pPr>
                          <w:pStyle w:val="8"/>
                          <w:spacing w:before="2"/>
                          <w:rPr>
                            <w:rFonts w:ascii="Noto Serif"/>
                            <w:sz w:val="15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AbstractClass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abstractMethod()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System.out.println("First Method");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"http://javaconceptoftheday.com/java-practice-coding-questions-on-abstract-classes/"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p>
      <w:pPr>
        <w:spacing w:after="0"/>
        <w:jc w:val="left"/>
        <w:rPr>
          <w:rFonts w:ascii="Noto Serif"/>
          <w:sz w:val="15"/>
        </w:rPr>
        <w:sectPr>
          <w:type w:val="continuous"/>
          <w:pgSz w:w="12240" w:h="15840"/>
          <w:pgMar w:top="1420" w:right="1340" w:bottom="280" w:left="114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106" w:after="0" w:line="240" w:lineRule="auto"/>
        <w:ind w:left="300" w:right="0" w:firstLine="0"/>
        <w:jc w:val="left"/>
        <w:rPr>
          <w:b/>
          <w:sz w:val="21"/>
        </w:rPr>
      </w:pPr>
      <w:r>
        <w:rPr>
          <w:sz w:val="21"/>
        </w:rPr>
        <w:pict>
          <v:shape id="_x0000_s1037" o:spid="_x0000_s1037" o:spt="202" type="#_x0000_t202" style="position:absolute;left:0pt;margin-left:316.2pt;margin-top:17.2pt;height:143.75pt;width:153.75pt;z-index:75497676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Jawaban no 3 :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Tentu saja yang B, karena b bukan abstract class sedangkan class A adalah abstract class, dan kita tahu kalau </w:t>
                  </w:r>
                  <w:r>
                    <w:rPr>
                      <w:b/>
                      <w:bCs/>
                      <w:lang w:val="id-ID"/>
                    </w:rPr>
                    <w:t>abstract class tidak dapat di-instansiasi</w:t>
                  </w:r>
                </w:p>
              </w:txbxContent>
            </v:textbox>
          </v:shape>
        </w:pict>
      </w:r>
      <w:r>
        <w:rPr>
          <w:b/>
          <w:color w:val="444444"/>
          <w:w w:val="110"/>
          <w:sz w:val="21"/>
        </w:rPr>
        <w:t>Which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class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is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instantiable?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Class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A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or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Class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B?</w:t>
      </w:r>
    </w:p>
    <w:p>
      <w:pPr>
        <w:pStyle w:val="3"/>
        <w:spacing w:before="7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fldChar w:fldCharType="begin"/>
      </w:r>
      <w:r>
        <w:instrText xml:space="preserve"> HYPERLINK "http://javaconceptoftheday.com/java-practice-coding-questions-on-abstract-classes/"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2600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3" w:hRule="atLeast"/>
        </w:trPr>
        <w:tc>
          <w:tcPr>
            <w:tcW w:w="300" w:type="dxa"/>
          </w:tcPr>
          <w:p>
            <w:pPr>
              <w:pStyle w:val="8"/>
              <w:spacing w:line="26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300" w:type="dxa"/>
          </w:tcPr>
          <w:p>
            <w:pPr>
              <w:pStyle w:val="8"/>
              <w:spacing w:before="142"/>
              <w:ind w:left="180"/>
              <w:rPr>
                <w:sz w:val="20"/>
              </w:rPr>
            </w:pPr>
            <w:r>
              <w:rPr>
                <w:sz w:val="20"/>
              </w:rPr>
              <w:t>abstract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before="2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9"/>
              <w:rPr>
                <w:rFonts w:ascii="Noto Serif"/>
                <w:sz w:val="20"/>
              </w:rPr>
            </w:pPr>
          </w:p>
          <w:p>
            <w:pPr>
              <w:pStyle w:val="8"/>
              <w:spacing w:before="1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4"/>
              <w:rPr>
                <w:rFonts w:ascii="Noto Serif"/>
                <w:sz w:val="20"/>
              </w:rPr>
            </w:pPr>
          </w:p>
          <w:p>
            <w:pPr>
              <w:pStyle w:val="8"/>
              <w:spacing w:before="1"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B extends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line="226" w:lineRule="exact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12"/>
              <w:rPr>
                <w:rFonts w:ascii="Noto Serif"/>
                <w:sz w:val="20"/>
              </w:rPr>
            </w:pPr>
          </w:p>
          <w:p>
            <w:pPr>
              <w:pStyle w:val="8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8"/>
        <w:rPr>
          <w:rFonts w:ascii="Noto Serif"/>
          <w:b w:val="0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1" w:after="0" w:line="240" w:lineRule="auto"/>
        <w:ind w:left="300" w:right="0" w:firstLine="0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2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code</w:t>
      </w:r>
      <w:r>
        <w:rPr>
          <w:b/>
          <w:color w:val="444444"/>
          <w:spacing w:val="-23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snippet</w:t>
      </w:r>
      <w:r>
        <w:rPr>
          <w:b/>
          <w:color w:val="444444"/>
          <w:spacing w:val="-2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is</w:t>
      </w:r>
      <w:r>
        <w:rPr>
          <w:b/>
          <w:color w:val="444444"/>
          <w:spacing w:val="-2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showing</w:t>
      </w:r>
      <w:r>
        <w:rPr>
          <w:b/>
          <w:color w:val="444444"/>
          <w:spacing w:val="-2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compilation</w:t>
      </w:r>
      <w:r>
        <w:rPr>
          <w:b/>
          <w:color w:val="444444"/>
          <w:spacing w:val="-22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error?</w:t>
      </w:r>
      <w:r>
        <w:rPr>
          <w:b/>
          <w:color w:val="444444"/>
          <w:spacing w:val="-24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Can</w:t>
      </w:r>
      <w:r>
        <w:rPr>
          <w:b/>
          <w:color w:val="444444"/>
          <w:spacing w:val="-23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you</w:t>
      </w:r>
      <w:r>
        <w:rPr>
          <w:b/>
          <w:color w:val="444444"/>
          <w:spacing w:val="-24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suggest</w:t>
      </w:r>
      <w:r>
        <w:rPr>
          <w:b/>
          <w:color w:val="444444"/>
          <w:spacing w:val="-2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2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corrections?</w:t>
      </w:r>
    </w:p>
    <w:p>
      <w:pPr>
        <w:pStyle w:val="3"/>
        <w:spacing w:before="6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rPr>
          <w:sz w:val="21"/>
        </w:rPr>
        <w:pict>
          <v:shape id="_x0000_s1039" o:spid="_x0000_s1039" o:spt="202" type="#_x0000_t202" style="position:absolute;left:0pt;margin-left:265.1pt;margin-top:0.7pt;height:143.75pt;width:207.45pt;z-index:125829734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Jawaban no 4 :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Hal ini karena class B belum mengimplementasikan abstract methods dari A, sedangkan kita mengetahui kalau </w:t>
                  </w:r>
                  <w:r>
                    <w:rPr>
                      <w:b/>
                      <w:bCs/>
                      <w:lang w:val="id-ID"/>
                    </w:rPr>
                    <w:t xml:space="preserve">class yg menerima warisan dari abstract clas haruslah mengimplementasikan semua methods </w:t>
                  </w:r>
                  <w:r>
                    <w:rPr>
                      <w:lang w:val="id-ID"/>
                    </w:rPr>
                    <w:t>yang ada di dalam pewaris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"http://javaconceptoftheday.com/java-practice-coding-questions-on-abstract-classes/"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4641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4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3" w:hRule="atLeast"/>
        </w:trPr>
        <w:tc>
          <w:tcPr>
            <w:tcW w:w="300" w:type="dxa"/>
          </w:tcPr>
          <w:p>
            <w:pPr>
              <w:pStyle w:val="8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4341" w:type="dxa"/>
          </w:tcPr>
          <w:p>
            <w:pPr>
              <w:pStyle w:val="8"/>
              <w:spacing w:before="174"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abstract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line="226" w:lineRule="exact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abstract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add(int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a, int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b);</w:t>
            </w:r>
          </w:p>
          <w:p>
            <w:pPr>
              <w:pStyle w:val="8"/>
              <w:spacing w:before="1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3"/>
              <w:rPr>
                <w:rFonts w:ascii="Noto Serif"/>
                <w:sz w:val="20"/>
              </w:rPr>
            </w:pPr>
          </w:p>
          <w:p>
            <w:pPr>
              <w:pStyle w:val="8"/>
              <w:ind w:left="180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B extends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before="1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10"/>
              <w:rPr>
                <w:rFonts w:ascii="Noto Serif"/>
                <w:sz w:val="20"/>
              </w:rPr>
            </w:pPr>
          </w:p>
          <w:p>
            <w:pPr>
              <w:pStyle w:val="8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9"/>
        <w:rPr>
          <w:rFonts w:ascii="Noto Serif"/>
          <w:b w:val="0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0" w:after="0" w:line="280" w:lineRule="auto"/>
        <w:ind w:left="300" w:right="116" w:firstLine="0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Is</w:t>
      </w:r>
      <w:r>
        <w:rPr>
          <w:b/>
          <w:color w:val="444444"/>
          <w:spacing w:val="-2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2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following</w:t>
      </w:r>
      <w:r>
        <w:rPr>
          <w:b/>
          <w:color w:val="444444"/>
          <w:spacing w:val="-2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program</w:t>
      </w:r>
      <w:r>
        <w:rPr>
          <w:b/>
          <w:color w:val="444444"/>
          <w:spacing w:val="-2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written</w:t>
      </w:r>
      <w:r>
        <w:rPr>
          <w:b/>
          <w:color w:val="444444"/>
          <w:spacing w:val="-2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correctly?</w:t>
      </w:r>
      <w:r>
        <w:rPr>
          <w:b/>
          <w:color w:val="444444"/>
          <w:spacing w:val="-2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If</w:t>
      </w:r>
      <w:r>
        <w:rPr>
          <w:b/>
          <w:color w:val="444444"/>
          <w:spacing w:val="-2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yes,</w:t>
      </w:r>
      <w:r>
        <w:rPr>
          <w:b/>
          <w:color w:val="444444"/>
          <w:spacing w:val="-2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what</w:t>
      </w:r>
      <w:r>
        <w:rPr>
          <w:b/>
          <w:color w:val="444444"/>
          <w:spacing w:val="-30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value</w:t>
      </w:r>
      <w:r>
        <w:rPr>
          <w:b/>
          <w:color w:val="444444"/>
          <w:spacing w:val="-26"/>
          <w:w w:val="110"/>
          <w:sz w:val="21"/>
        </w:rPr>
        <w:t xml:space="preserve"> </w:t>
      </w:r>
      <w:r>
        <w:rPr>
          <w:rFonts w:ascii="Times New Roman" w:hAnsi="Times New Roman"/>
          <w:b/>
          <w:color w:val="444444"/>
          <w:w w:val="110"/>
          <w:sz w:val="21"/>
        </w:rPr>
        <w:t>“result”</w:t>
      </w:r>
      <w:r>
        <w:rPr>
          <w:rFonts w:ascii="Times New Roman" w:hAnsi="Times New Roman"/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variable</w:t>
      </w:r>
      <w:r>
        <w:rPr>
          <w:b/>
          <w:color w:val="444444"/>
          <w:spacing w:val="-2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will</w:t>
      </w:r>
      <w:r>
        <w:rPr>
          <w:b/>
          <w:color w:val="444444"/>
          <w:spacing w:val="-2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hold if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you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run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program?</w:t>
      </w:r>
    </w:p>
    <w:p>
      <w:pPr>
        <w:pStyle w:val="3"/>
        <w:rPr>
          <w:sz w:val="22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pict>
          <v:shape id="_x0000_s1027" o:spid="_x0000_s1027" o:spt="202" type="#_x0000_t202" style="position:absolute;left:0pt;margin-left:72pt;margin-top:8.75pt;height:208.3pt;width:283.0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566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0"/>
                    <w:gridCol w:w="52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65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8"/>
                          <w:spacing w:before="1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  <w:p>
                        <w:pPr>
                          <w:pStyle w:val="8"/>
                          <w:spacing w:line="261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5240" w:type="dxa"/>
                      </w:tcPr>
                      <w:p>
                        <w:pPr>
                          <w:pStyle w:val="8"/>
                          <w:spacing w:before="38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Calculate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add(int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a, int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5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MainClass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main(String[] args)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20" w:right="8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result = new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Calculate()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6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@Override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20" w:right="77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add(int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a, int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b)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162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061" w:right="8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a+b;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162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}.add(11010, 022011);</w:t>
                        </w:r>
                      </w:p>
                      <w:p>
                        <w:pPr>
                          <w:pStyle w:val="8"/>
                          <w:spacing w:line="20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"http://javaconceptoftheday.com/java-practice-coding-questions-on-abstract-classes/"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p>
      <w:pPr>
        <w:spacing w:after="0"/>
        <w:jc w:val="left"/>
        <w:rPr>
          <w:rFonts w:ascii="Noto Serif"/>
          <w:sz w:val="15"/>
        </w:rPr>
        <w:sectPr>
          <w:pgSz w:w="12240" w:h="15840"/>
          <w:pgMar w:top="1360" w:right="1340" w:bottom="280" w:left="1140" w:header="720" w:footer="720" w:gutter="0"/>
        </w:sectPr>
      </w:pPr>
      <w:r>
        <w:rPr>
          <w:sz w:val="21"/>
        </w:rPr>
        <w:pict>
          <v:shape id="_x0000_s1040" o:spid="_x0000_s1040" o:spt="202" type="#_x0000_t202" style="position:absolute;left:0pt;margin-left:298.25pt;margin-top:2.35pt;height:212.55pt;width:193.15pt;z-index:-203002982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Jawaban no 5 :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Benar, program ditulis dengan benar. Lalu value resultnya bernilai 20235. Hal ini karena apabila kita menuliskan leading zero sebelum menulis sebuah nominal int. </w:t>
                  </w:r>
                  <w:r>
                    <w:rPr>
                      <w:b/>
                      <w:bCs/>
                      <w:lang w:val="id-ID"/>
                    </w:rPr>
                    <w:t>Java akan menganggap itu adalah angka octal</w:t>
                  </w:r>
                  <w:r>
                    <w:rPr>
                      <w:lang w:val="id-ID"/>
                    </w:rPr>
                    <w:t>, sehingga compiler akan menkonversi nilai ke dalam integer. Pada program ini, 22011 akan dianggap sebagai biangan octal dan diubah ke desimal</w:t>
                  </w:r>
                </w:p>
                <w:p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tbl>
      <w:tblPr>
        <w:tblStyle w:val="5"/>
        <w:tblW w:w="112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620" w:type="dxa"/>
          </w:tcPr>
          <w:p>
            <w:pPr>
              <w:pStyle w:val="8"/>
              <w:spacing w:line="26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  <w:p>
            <w:pPr>
              <w:pStyle w:val="8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500" w:type="dxa"/>
          </w:tcPr>
          <w:p>
            <w:pPr>
              <w:pStyle w:val="8"/>
              <w:spacing w:before="1"/>
              <w:ind w:right="18"/>
              <w:jc w:val="center"/>
              <w:rPr>
                <w:sz w:val="20"/>
              </w:rPr>
            </w:pPr>
            <w:r>
              <w:rPr>
                <w:sz w:val="21"/>
              </w:rPr>
              <w:pict>
                <v:shape id="_x0000_s1044" o:spid="_x0000_s1044" o:spt="202" type="#_x0000_t202" style="position:absolute;left:0pt;margin-left:281.6pt;margin-top:51.3pt;height:148.8pt;width:163.15pt;z-index:-1023389696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Jawaban no 6 :</w:t>
                        </w:r>
                      </w:p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Salah di bagian private, seharunya public karena </w:t>
                        </w:r>
                        <w:r>
                          <w:rPr>
                            <w:b/>
                            <w:bCs/>
                            <w:lang w:val="id-ID"/>
                          </w:rPr>
                          <w:t>abstract methods harus di implementasikan oleh class lain</w:t>
                        </w:r>
                        <w:r>
                          <w:rPr>
                            <w:lang w:val="id-ID"/>
                          </w:rPr>
                          <w:t xml:space="preserve">, sedangkan jika bertipe private maka methods ini tidak dapat diakses oleh class lain </w:t>
                        </w:r>
                      </w:p>
                      <w:p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5"/>
        <w:rPr>
          <w:rFonts w:ascii="Noto Serif"/>
          <w:b w:val="0"/>
          <w:sz w:val="16"/>
        </w:r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129" w:after="0" w:line="240" w:lineRule="auto"/>
        <w:ind w:left="300" w:right="0" w:firstLine="0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Can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you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identify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error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in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code?</w:t>
      </w:r>
    </w:p>
    <w:p>
      <w:pPr>
        <w:pStyle w:val="3"/>
        <w:spacing w:before="6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fldChar w:fldCharType="begin"/>
      </w:r>
      <w:r>
        <w:instrText xml:space="preserve"> HYPERLINK "http://javaconceptoftheday.com/java-practice-coding-questions-on-abstract-classes/"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5541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5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3" w:hRule="atLeast"/>
        </w:trPr>
        <w:tc>
          <w:tcPr>
            <w:tcW w:w="300" w:type="dxa"/>
          </w:tcPr>
          <w:p>
            <w:pPr>
              <w:pStyle w:val="8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241" w:type="dxa"/>
          </w:tcPr>
          <w:p>
            <w:pPr>
              <w:pStyle w:val="8"/>
              <w:spacing w:before="102"/>
              <w:ind w:left="180"/>
              <w:rPr>
                <w:sz w:val="20"/>
              </w:rPr>
            </w:pPr>
            <w:r>
              <w:rPr>
                <w:sz w:val="20"/>
              </w:rPr>
              <w:t>abstract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AbstractClass</w:t>
            </w:r>
          </w:p>
          <w:p>
            <w:pPr>
              <w:pStyle w:val="8"/>
              <w:spacing w:before="1" w:line="226" w:lineRule="exact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3"/>
                <w:sz w:val="20"/>
              </w:rPr>
              <w:t xml:space="preserve"> </w:t>
            </w:r>
            <w:r>
              <w:rPr>
                <w:sz w:val="20"/>
              </w:rPr>
              <w:t>abstract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abst</w:t>
            </w:r>
            <w:bookmarkStart w:id="0" w:name="_GoBack"/>
            <w:bookmarkEnd w:id="0"/>
            <w:r>
              <w:rPr>
                <w:sz w:val="20"/>
              </w:rPr>
              <w:t>ractMethod();</w:t>
            </w:r>
          </w:p>
          <w:p>
            <w:pPr>
              <w:pStyle w:val="8"/>
              <w:spacing w:before="2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9"/>
        <w:rPr>
          <w:rFonts w:ascii="Noto Serif"/>
          <w:b w:val="0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0" w:after="0" w:line="240" w:lineRule="auto"/>
        <w:ind w:left="300" w:right="0" w:firstLine="0"/>
        <w:jc w:val="left"/>
        <w:rPr>
          <w:b/>
          <w:sz w:val="21"/>
        </w:rPr>
      </w:pPr>
      <w:r>
        <w:rPr>
          <w:b/>
          <w:color w:val="444444"/>
          <w:w w:val="105"/>
          <w:sz w:val="21"/>
        </w:rPr>
        <w:t>Is</w:t>
      </w:r>
      <w:r>
        <w:rPr>
          <w:b/>
          <w:color w:val="444444"/>
          <w:spacing w:val="-8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the</w:t>
      </w:r>
      <w:r>
        <w:rPr>
          <w:b/>
          <w:color w:val="444444"/>
          <w:spacing w:val="-10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below</w:t>
      </w:r>
      <w:r>
        <w:rPr>
          <w:b/>
          <w:color w:val="444444"/>
          <w:spacing w:val="-11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program</w:t>
      </w:r>
      <w:r>
        <w:rPr>
          <w:b/>
          <w:color w:val="444444"/>
          <w:spacing w:val="-8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written</w:t>
      </w:r>
      <w:r>
        <w:rPr>
          <w:b/>
          <w:color w:val="444444"/>
          <w:spacing w:val="-7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correctly?</w:t>
      </w:r>
      <w:r>
        <w:rPr>
          <w:b/>
          <w:color w:val="444444"/>
          <w:spacing w:val="-8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If</w:t>
      </w:r>
      <w:r>
        <w:rPr>
          <w:b/>
          <w:color w:val="444444"/>
          <w:spacing w:val="-11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yes,</w:t>
      </w:r>
      <w:r>
        <w:rPr>
          <w:b/>
          <w:color w:val="444444"/>
          <w:spacing w:val="-8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what</w:t>
      </w:r>
      <w:r>
        <w:rPr>
          <w:b/>
          <w:color w:val="444444"/>
          <w:spacing w:val="-8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will</w:t>
      </w:r>
      <w:r>
        <w:rPr>
          <w:b/>
          <w:color w:val="444444"/>
          <w:spacing w:val="-10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be</w:t>
      </w:r>
      <w:r>
        <w:rPr>
          <w:b/>
          <w:color w:val="444444"/>
          <w:spacing w:val="-9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the</w:t>
      </w:r>
      <w:r>
        <w:rPr>
          <w:b/>
          <w:color w:val="444444"/>
          <w:spacing w:val="-7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output?</w:t>
      </w:r>
    </w:p>
    <w:p>
      <w:pPr>
        <w:pStyle w:val="3"/>
        <w:spacing w:before="7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rPr>
          <w:sz w:val="21"/>
        </w:rPr>
        <w:pict>
          <v:shape id="_x0000_s1045" o:spid="_x0000_s1045" o:spt="202" type="#_x0000_t202" style="position:absolute;left:0pt;margin-left:287.1pt;margin-top:7.05pt;height:286.9pt;width:163.15pt;z-index:-1674956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Jawaban no 7 :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Benar, program akan mengeluarkan hasil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2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5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Hal ini karena </w:t>
                  </w:r>
                  <w:r>
                    <w:rPr>
                      <w:b/>
                      <w:bCs/>
                      <w:lang w:val="id-ID"/>
                    </w:rPr>
                    <w:t>methods yang tidak memiliki nama punya kedudukan yang lebih tinggi dibandingkan konstruktor</w:t>
                  </w:r>
                  <w:r>
                    <w:rPr>
                      <w:lang w:val="id-ID"/>
                    </w:rPr>
                    <w:t>. Sehingga program menjalankan methods yang tidak mempunyai nama terlebih dahulu, sebelum menjalankan konstruktor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72pt;margin-top:8.75pt;height:401.25pt;width:244.0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881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0"/>
                    <w:gridCol w:w="446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024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8"/>
                          <w:spacing w:before="1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20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28</w:t>
                        </w:r>
                      </w:p>
                      <w:p>
                        <w:pPr>
                          <w:pStyle w:val="8"/>
                          <w:spacing w:line="25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29</w:t>
                        </w:r>
                      </w:p>
                    </w:tc>
                    <w:tc>
                      <w:tcPr>
                        <w:tcW w:w="4461" w:type="dxa"/>
                      </w:tcPr>
                      <w:p>
                        <w:pPr>
                          <w:pStyle w:val="8"/>
                          <w:spacing w:before="127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XYZ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System.out.println(1);</w:t>
                        </w:r>
                      </w:p>
                      <w:p>
                        <w:pPr>
                          <w:pStyle w:val="8"/>
                          <w:spacing w:before="1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0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XYZ()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System.out.println(2);</w:t>
                        </w:r>
                      </w:p>
                      <w:p>
                        <w:pPr>
                          <w:pStyle w:val="8"/>
                          <w:spacing w:before="13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abstractMethod();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abstractMethod();</w:t>
                        </w:r>
                      </w:p>
                      <w:p>
                        <w:pPr>
                          <w:pStyle w:val="8"/>
                          <w:spacing w:before="2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PQR extends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XYZ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System.out.println(3);</w:t>
                        </w:r>
                      </w:p>
                      <w:p>
                        <w:pPr>
                          <w:pStyle w:val="8"/>
                          <w:spacing w:before="1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0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PQR()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System.out.println(4);</w:t>
                        </w:r>
                      </w:p>
                      <w:p>
                        <w:pPr>
                          <w:pStyle w:val="8"/>
                          <w:spacing w:before="2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9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@Override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abstractMethod()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System.out.println(5);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"http://javaconceptoftheday.com/java-practice-coding-questions-on-abstract-classes/2/"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p>
      <w:pPr>
        <w:spacing w:after="0"/>
        <w:jc w:val="left"/>
        <w:rPr>
          <w:rFonts w:ascii="Noto Serif"/>
          <w:sz w:val="15"/>
        </w:rPr>
        <w:sectPr>
          <w:pgSz w:w="12240" w:h="15840"/>
          <w:pgMar w:top="1440" w:right="1340" w:bottom="280" w:left="1140" w:header="720" w:footer="720" w:gutter="0"/>
        </w:sectPr>
      </w:pPr>
    </w:p>
    <w:tbl>
      <w:tblPr>
        <w:tblStyle w:val="5"/>
        <w:tblW w:w="586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5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2" w:hRule="atLeast"/>
        </w:trPr>
        <w:tc>
          <w:tcPr>
            <w:tcW w:w="620" w:type="dxa"/>
          </w:tcPr>
          <w:p>
            <w:pPr>
              <w:pStyle w:val="8"/>
              <w:spacing w:line="26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  <w:p>
            <w:pPr>
              <w:pStyle w:val="8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5240" w:type="dxa"/>
          </w:tcPr>
          <w:p>
            <w:pPr>
              <w:pStyle w:val="8"/>
              <w:spacing w:before="5"/>
              <w:rPr>
                <w:rFonts w:ascii="Noto Serif"/>
                <w:sz w:val="20"/>
              </w:rPr>
            </w:pPr>
          </w:p>
          <w:p>
            <w:pPr>
              <w:pStyle w:val="8"/>
              <w:spacing w:before="1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MainClass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1"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main(String[] args)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1" w:line="226" w:lineRule="exact"/>
              <w:ind w:left="1139"/>
              <w:rPr>
                <w:sz w:val="20"/>
              </w:rPr>
            </w:pPr>
            <w:r>
              <w:rPr>
                <w:sz w:val="20"/>
              </w:rPr>
              <w:t>PQR pqr = new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PQR();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sz w:val="21"/>
              </w:rPr>
              <w:pict>
                <v:shape id="_x0000_s1043" o:spid="_x0000_s1043" o:spt="202" type="#_x0000_t202" style="position:absolute;left:0pt;margin-left:295.5pt;margin-top:9.1pt;height:206.35pt;width:163.75pt;z-index:-1674956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Jawaban no 8 :</w:t>
                        </w:r>
                      </w:p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Bisa, program disamping eror, karena memiliki 2 kesalahan.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Sebuah class biasa, tidak boleh berisikan abstract methods.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Sebuah abstract methods haruslah kosong atau tidak memiliki body.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utoSpaceDE w:val="0"/>
                          <w:autoSpaceDN w:val="0"/>
                          <w:spacing w:before="0" w:after="0" w:line="240" w:lineRule="auto"/>
                          <w:ind w:right="0" w:rightChars="0"/>
                          <w:jc w:val="left"/>
                          <w:rPr>
                            <w:lang w:val="id-ID"/>
                          </w:rPr>
                        </w:pP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utoSpaceDE w:val="0"/>
                          <w:autoSpaceDN w:val="0"/>
                          <w:spacing w:before="0" w:after="0" w:line="240" w:lineRule="auto"/>
                          <w:ind w:right="0" w:rightChars="0"/>
                          <w:jc w:val="left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Bisa diperbaiki dengan </w:t>
                        </w:r>
                        <w:r>
                          <w:rPr>
                            <w:b/>
                            <w:bCs/>
                            <w:lang w:val="id-ID"/>
                          </w:rPr>
                          <w:t xml:space="preserve">menghilangkan tulisan abstract </w:t>
                        </w:r>
                        <w:r>
                          <w:rPr>
                            <w:lang w:val="id-ID"/>
                          </w:rPr>
                          <w:t>di mehods X</w:t>
                        </w:r>
                      </w:p>
                    </w:txbxContent>
                  </v:textbox>
                </v:shape>
              </w:pict>
            </w: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rPr>
          <w:rFonts w:ascii="Noto Serif"/>
          <w:b w:val="0"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0" w:after="0" w:line="240" w:lineRule="auto"/>
        <w:ind w:left="300" w:right="0" w:firstLine="0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Can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you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identify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error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in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code?</w:t>
      </w:r>
    </w:p>
    <w:p>
      <w:pPr>
        <w:pStyle w:val="3"/>
        <w:spacing w:before="4"/>
        <w:rPr>
          <w:sz w:val="22"/>
        </w:rPr>
      </w:pPr>
    </w:p>
    <w:tbl>
      <w:tblPr>
        <w:tblStyle w:val="5"/>
        <w:tblW w:w="652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59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1" w:hRule="atLeast"/>
        </w:trPr>
        <w:tc>
          <w:tcPr>
            <w:tcW w:w="606" w:type="dxa"/>
          </w:tcPr>
          <w:p>
            <w:pPr>
              <w:pStyle w:val="8"/>
              <w:spacing w:line="234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1</w:t>
            </w:r>
          </w:p>
          <w:p>
            <w:pPr>
              <w:pStyle w:val="8"/>
              <w:spacing w:before="1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2</w:t>
            </w:r>
          </w:p>
          <w:p>
            <w:pPr>
              <w:pStyle w:val="8"/>
              <w:spacing w:before="1"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3</w:t>
            </w:r>
          </w:p>
          <w:p>
            <w:pPr>
              <w:pStyle w:val="8"/>
              <w:spacing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4</w:t>
            </w:r>
          </w:p>
          <w:p>
            <w:pPr>
              <w:pStyle w:val="8"/>
              <w:spacing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5</w:t>
            </w:r>
          </w:p>
          <w:p>
            <w:pPr>
              <w:pStyle w:val="8"/>
              <w:spacing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6</w:t>
            </w:r>
          </w:p>
          <w:p>
            <w:pPr>
              <w:pStyle w:val="8"/>
              <w:spacing w:before="1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7</w:t>
            </w:r>
          </w:p>
          <w:p>
            <w:pPr>
              <w:pStyle w:val="8"/>
              <w:spacing w:before="1"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8</w:t>
            </w:r>
          </w:p>
          <w:p>
            <w:pPr>
              <w:pStyle w:val="8"/>
              <w:spacing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9</w:t>
            </w:r>
          </w:p>
          <w:p>
            <w:pPr>
              <w:pStyle w:val="8"/>
              <w:spacing w:before="1"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sz w:val="21"/>
              </w:rPr>
              <w:t>10</w:t>
            </w:r>
          </w:p>
          <w:p>
            <w:pPr>
              <w:pStyle w:val="8"/>
              <w:spacing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sz w:val="21"/>
              </w:rPr>
              <w:t>11</w:t>
            </w:r>
          </w:p>
          <w:p>
            <w:pPr>
              <w:pStyle w:val="8"/>
              <w:spacing w:before="1" w:line="222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sz w:val="21"/>
              </w:rPr>
              <w:t>12</w:t>
            </w:r>
          </w:p>
        </w:tc>
        <w:tc>
          <w:tcPr>
            <w:tcW w:w="5914" w:type="dxa"/>
          </w:tcPr>
          <w:p>
            <w:pPr>
              <w:pStyle w:val="8"/>
              <w:spacing w:before="77"/>
              <w:ind w:left="193"/>
              <w:rPr>
                <w:sz w:val="20"/>
              </w:rPr>
            </w:pPr>
            <w:r>
              <w:rPr>
                <w:color w:val="444444"/>
                <w:sz w:val="20"/>
              </w:rPr>
              <w:t>class</w:t>
            </w:r>
            <w:r>
              <w:rPr>
                <w:color w:val="444444"/>
                <w:spacing w:val="-68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X</w:t>
            </w:r>
          </w:p>
          <w:p>
            <w:pPr>
              <w:pStyle w:val="8"/>
              <w:spacing w:before="1" w:line="226" w:lineRule="exact"/>
              <w:ind w:left="19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73"/>
              <w:rPr>
                <w:sz w:val="20"/>
              </w:rPr>
            </w:pPr>
            <w:r>
              <w:rPr>
                <w:color w:val="444444"/>
                <w:sz w:val="20"/>
              </w:rPr>
              <w:t>public</w:t>
            </w:r>
            <w:r>
              <w:rPr>
                <w:color w:val="444444"/>
                <w:spacing w:val="-68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X()</w:t>
            </w:r>
          </w:p>
          <w:p>
            <w:pPr>
              <w:pStyle w:val="8"/>
              <w:spacing w:before="2" w:line="226" w:lineRule="exact"/>
              <w:ind w:left="67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1153"/>
              <w:rPr>
                <w:sz w:val="20"/>
              </w:rPr>
            </w:pPr>
            <w:r>
              <w:rPr>
                <w:color w:val="444444"/>
                <w:sz w:val="20"/>
              </w:rPr>
              <w:t>System.out.println("Constructor One");</w:t>
            </w:r>
          </w:p>
          <w:p>
            <w:pPr>
              <w:pStyle w:val="8"/>
              <w:spacing w:line="226" w:lineRule="exact"/>
              <w:ind w:left="67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}</w:t>
            </w:r>
          </w:p>
          <w:p>
            <w:pPr>
              <w:pStyle w:val="8"/>
              <w:spacing w:before="3"/>
              <w:rPr>
                <w:rFonts w:ascii="Trebuchet MS"/>
                <w:b/>
                <w:sz w:val="22"/>
              </w:rPr>
            </w:pPr>
          </w:p>
          <w:p>
            <w:pPr>
              <w:pStyle w:val="8"/>
              <w:spacing w:line="226" w:lineRule="exact"/>
              <w:ind w:left="673"/>
              <w:rPr>
                <w:sz w:val="20"/>
              </w:rPr>
            </w:pPr>
            <w:r>
              <w:rPr>
                <w:color w:val="444444"/>
                <w:sz w:val="20"/>
              </w:rPr>
              <w:t>abstract</w:t>
            </w:r>
            <w:r>
              <w:rPr>
                <w:color w:val="444444"/>
                <w:spacing w:val="-68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X(int</w:t>
            </w:r>
            <w:r>
              <w:rPr>
                <w:color w:val="444444"/>
                <w:spacing w:val="-67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i)</w:t>
            </w:r>
          </w:p>
          <w:p>
            <w:pPr>
              <w:pStyle w:val="8"/>
              <w:spacing w:line="226" w:lineRule="exact"/>
              <w:ind w:left="67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1153"/>
              <w:rPr>
                <w:sz w:val="20"/>
              </w:rPr>
            </w:pPr>
            <w:r>
              <w:rPr>
                <w:color w:val="444444"/>
                <w:sz w:val="20"/>
              </w:rPr>
              <w:t>System.out.println("Constructor Two");</w:t>
            </w:r>
          </w:p>
          <w:p>
            <w:pPr>
              <w:pStyle w:val="8"/>
              <w:spacing w:before="1" w:line="226" w:lineRule="exact"/>
              <w:ind w:left="67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}</w:t>
            </w:r>
          </w:p>
          <w:p>
            <w:pPr>
              <w:pStyle w:val="8"/>
              <w:spacing w:line="226" w:lineRule="exact"/>
              <w:ind w:left="19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548"/>
        </w:tabs>
        <w:spacing w:before="217" w:after="0" w:line="240" w:lineRule="auto"/>
        <w:ind w:left="300" w:right="0" w:firstLine="0"/>
        <w:jc w:val="left"/>
        <w:rPr>
          <w:b/>
          <w:sz w:val="21"/>
        </w:rPr>
      </w:pPr>
      <w:r>
        <w:rPr>
          <w:b/>
          <w:color w:val="444444"/>
          <w:w w:val="105"/>
          <w:sz w:val="21"/>
        </w:rPr>
        <w:t>Is</w:t>
      </w:r>
      <w:r>
        <w:rPr>
          <w:b/>
          <w:color w:val="444444"/>
          <w:spacing w:val="-11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the</w:t>
      </w:r>
      <w:r>
        <w:rPr>
          <w:b/>
          <w:color w:val="444444"/>
          <w:spacing w:val="-13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below</w:t>
      </w:r>
      <w:r>
        <w:rPr>
          <w:b/>
          <w:color w:val="444444"/>
          <w:spacing w:val="-12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code</w:t>
      </w:r>
      <w:r>
        <w:rPr>
          <w:b/>
          <w:color w:val="444444"/>
          <w:spacing w:val="-10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written</w:t>
      </w:r>
      <w:r>
        <w:rPr>
          <w:b/>
          <w:color w:val="444444"/>
          <w:spacing w:val="-11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correctly?</w:t>
      </w:r>
    </w:p>
    <w:p>
      <w:pPr>
        <w:pStyle w:val="3"/>
        <w:spacing w:before="3" w:after="1"/>
        <w:rPr>
          <w:sz w:val="22"/>
        </w:rPr>
      </w:pPr>
    </w:p>
    <w:tbl>
      <w:tblPr>
        <w:tblStyle w:val="5"/>
        <w:tblW w:w="3747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3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8" w:hRule="atLeast"/>
        </w:trPr>
        <w:tc>
          <w:tcPr>
            <w:tcW w:w="606" w:type="dxa"/>
          </w:tcPr>
          <w:p>
            <w:pPr>
              <w:pStyle w:val="8"/>
              <w:spacing w:line="234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1</w:t>
            </w:r>
          </w:p>
          <w:p>
            <w:pPr>
              <w:pStyle w:val="8"/>
              <w:spacing w:before="1"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2</w:t>
            </w:r>
          </w:p>
          <w:p>
            <w:pPr>
              <w:pStyle w:val="8"/>
              <w:spacing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3</w:t>
            </w:r>
          </w:p>
          <w:p>
            <w:pPr>
              <w:pStyle w:val="8"/>
              <w:spacing w:before="1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4</w:t>
            </w:r>
          </w:p>
          <w:p>
            <w:pPr>
              <w:pStyle w:val="8"/>
              <w:spacing w:before="1"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5</w:t>
            </w:r>
          </w:p>
          <w:p>
            <w:pPr>
              <w:pStyle w:val="8"/>
              <w:spacing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6</w:t>
            </w:r>
          </w:p>
          <w:p>
            <w:pPr>
              <w:pStyle w:val="8"/>
              <w:spacing w:before="1"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7</w:t>
            </w:r>
          </w:p>
          <w:p>
            <w:pPr>
              <w:pStyle w:val="8"/>
              <w:spacing w:line="241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8</w:t>
            </w:r>
          </w:p>
          <w:p>
            <w:pPr>
              <w:pStyle w:val="8"/>
              <w:spacing w:before="1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9</w:t>
            </w:r>
          </w:p>
          <w:p>
            <w:pPr>
              <w:pStyle w:val="8"/>
              <w:spacing w:before="1" w:line="222" w:lineRule="exact"/>
              <w:ind w:left="20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sz w:val="21"/>
              </w:rPr>
              <w:t>10</w:t>
            </w:r>
          </w:p>
        </w:tc>
        <w:tc>
          <w:tcPr>
            <w:tcW w:w="3141" w:type="dxa"/>
          </w:tcPr>
          <w:p>
            <w:pPr>
              <w:pStyle w:val="8"/>
              <w:spacing w:before="62" w:line="226" w:lineRule="exact"/>
              <w:ind w:left="193"/>
              <w:rPr>
                <w:sz w:val="20"/>
              </w:rPr>
            </w:pPr>
            <w:r>
              <w:rPr>
                <w:sz w:val="21"/>
              </w:rPr>
              <w:pict>
                <v:shape id="_x0000_s1041" o:spid="_x0000_s1041" o:spt="202" type="#_x0000_t202" style="position:absolute;left:0pt;margin-left:166.05pt;margin-top:1.7pt;height:50.65pt;width:235.65pt;z-index:-1023389696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Jawaban no 9 :</w:t>
                        </w:r>
                      </w:p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Benar, </w:t>
                        </w:r>
                        <w:r>
                          <w:rPr>
                            <w:b/>
                            <w:bCs/>
                            <w:lang w:val="id-ID"/>
                          </w:rPr>
                          <w:t xml:space="preserve">class dapat berada di dalam methods </w:t>
                        </w:r>
                        <w:r>
                          <w:rPr>
                            <w:lang w:val="id-ID"/>
                          </w:rPr>
                          <w:t>suatu class</w:t>
                        </w:r>
                      </w:p>
                    </w:txbxContent>
                  </v:textbox>
                </v:shape>
              </w:pict>
            </w:r>
            <w:r>
              <w:rPr>
                <w:color w:val="444444"/>
                <w:sz w:val="20"/>
              </w:rPr>
              <w:t>class</w:t>
            </w:r>
            <w:r>
              <w:rPr>
                <w:color w:val="444444"/>
                <w:spacing w:val="-68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A</w:t>
            </w:r>
          </w:p>
          <w:p>
            <w:pPr>
              <w:pStyle w:val="8"/>
              <w:spacing w:line="226" w:lineRule="exact"/>
              <w:ind w:left="19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{</w:t>
            </w:r>
          </w:p>
          <w:p>
            <w:pPr>
              <w:pStyle w:val="8"/>
              <w:spacing w:before="2" w:line="226" w:lineRule="exact"/>
              <w:ind w:left="673"/>
              <w:rPr>
                <w:sz w:val="20"/>
              </w:rPr>
            </w:pPr>
            <w:r>
              <w:rPr>
                <w:color w:val="444444"/>
                <w:sz w:val="20"/>
              </w:rPr>
              <w:t>void</w:t>
            </w:r>
            <w:r>
              <w:rPr>
                <w:color w:val="444444"/>
                <w:spacing w:val="-68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methodOfA()</w:t>
            </w:r>
          </w:p>
          <w:p>
            <w:pPr>
              <w:pStyle w:val="8"/>
              <w:spacing w:line="226" w:lineRule="exact"/>
              <w:ind w:left="67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{</w:t>
            </w:r>
          </w:p>
          <w:p>
            <w:pPr>
              <w:pStyle w:val="8"/>
              <w:spacing w:before="1" w:line="226" w:lineRule="exact"/>
              <w:ind w:left="1153"/>
              <w:rPr>
                <w:sz w:val="20"/>
              </w:rPr>
            </w:pPr>
            <w:r>
              <w:rPr>
                <w:color w:val="444444"/>
                <w:sz w:val="20"/>
              </w:rPr>
              <w:t>abstract</w:t>
            </w:r>
            <w:r>
              <w:rPr>
                <w:color w:val="444444"/>
                <w:spacing w:val="-69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class</w:t>
            </w:r>
            <w:r>
              <w:rPr>
                <w:color w:val="444444"/>
                <w:spacing w:val="-68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</w:t>
            </w:r>
          </w:p>
          <w:p>
            <w:pPr>
              <w:pStyle w:val="8"/>
              <w:spacing w:line="226" w:lineRule="exact"/>
              <w:ind w:right="711"/>
              <w:jc w:val="center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{</w:t>
            </w:r>
          </w:p>
          <w:p>
            <w:pPr>
              <w:pStyle w:val="8"/>
              <w:rPr>
                <w:rFonts w:ascii="Trebuchet MS"/>
                <w:b/>
                <w:sz w:val="22"/>
              </w:rPr>
            </w:pPr>
          </w:p>
          <w:p>
            <w:pPr>
              <w:pStyle w:val="8"/>
              <w:ind w:right="711"/>
              <w:jc w:val="center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}</w:t>
            </w:r>
          </w:p>
          <w:p>
            <w:pPr>
              <w:pStyle w:val="8"/>
              <w:spacing w:before="2" w:line="226" w:lineRule="exact"/>
              <w:ind w:left="67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}</w:t>
            </w:r>
          </w:p>
          <w:p>
            <w:pPr>
              <w:pStyle w:val="8"/>
              <w:spacing w:line="226" w:lineRule="exact"/>
              <w:ind w:left="193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sz w:val="28"/>
        </w:rPr>
      </w:pP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0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05"/>
          <w:sz w:val="21"/>
        </w:rPr>
        <w:t>Is</w:t>
      </w:r>
      <w:r>
        <w:rPr>
          <w:b/>
          <w:color w:val="444444"/>
          <w:spacing w:val="-13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the</w:t>
      </w:r>
      <w:r>
        <w:rPr>
          <w:b/>
          <w:color w:val="444444"/>
          <w:spacing w:val="-14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below</w:t>
      </w:r>
      <w:r>
        <w:rPr>
          <w:b/>
          <w:color w:val="444444"/>
          <w:spacing w:val="-12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code</w:t>
      </w:r>
      <w:r>
        <w:rPr>
          <w:b/>
          <w:color w:val="444444"/>
          <w:spacing w:val="-10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written</w:t>
      </w:r>
      <w:r>
        <w:rPr>
          <w:b/>
          <w:color w:val="444444"/>
          <w:spacing w:val="-14"/>
          <w:w w:val="105"/>
          <w:sz w:val="21"/>
        </w:rPr>
        <w:t xml:space="preserve"> </w:t>
      </w:r>
      <w:r>
        <w:rPr>
          <w:b/>
          <w:color w:val="444444"/>
          <w:w w:val="105"/>
          <w:sz w:val="21"/>
        </w:rPr>
        <w:t>correctly?</w:t>
      </w:r>
      <w:r>
        <w:rPr>
          <w:b/>
          <w:color w:val="444444"/>
          <w:w w:val="105"/>
          <w:sz w:val="21"/>
          <w:lang w:val="id-ID"/>
        </w:rPr>
        <w:t xml:space="preserve">   </w:t>
      </w:r>
    </w:p>
    <w:p>
      <w:pPr>
        <w:pStyle w:val="3"/>
        <w:spacing w:before="7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pict>
          <v:shape id="_x0000_s1029" o:spid="_x0000_s1029" o:spt="202" type="#_x0000_t202" style="position:absolute;left:0pt;margin-left:72pt;margin-top:8.75pt;height:114.9pt;width:268.0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5361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60"/>
                    <w:gridCol w:w="500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97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8"/>
                          <w:spacing w:before="5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5001" w:type="dxa"/>
                      </w:tcPr>
                      <w:p>
                        <w:pPr>
                          <w:pStyle w:val="8"/>
                          <w:spacing w:before="34" w:line="226" w:lineRule="exact"/>
                          <w:ind w:left="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23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7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71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119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6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right="15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2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method();</w:t>
                        </w:r>
                      </w:p>
                      <w:p>
                        <w:pPr>
                          <w:pStyle w:val="8"/>
                          <w:spacing w:line="206" w:lineRule="exact"/>
                          <w:ind w:right="15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97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001" w:type="dxa"/>
                      </w:tcPr>
                      <w:p>
                        <w:pPr>
                          <w:pStyle w:val="8"/>
                          <w:spacing w:line="206" w:lineRule="exact"/>
                          <w:ind w:right="1518"/>
                          <w:jc w:val="center"/>
                          <w:rPr>
                            <w:w w:val="99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"http://javaconceptoftheday.com/java-practice-coding-questions-on-abstract-classes/3/"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p>
      <w:pPr>
        <w:spacing w:after="0"/>
        <w:jc w:val="left"/>
        <w:rPr>
          <w:rFonts w:ascii="Noto Serif"/>
          <w:sz w:val="15"/>
        </w:rPr>
        <w:sectPr>
          <w:pgSz w:w="12240" w:h="15840"/>
          <w:pgMar w:top="1440" w:right="1340" w:bottom="280" w:left="1140" w:header="720" w:footer="720" w:gutter="0"/>
        </w:sectPr>
      </w:pPr>
      <w:r>
        <w:rPr>
          <w:sz w:val="21"/>
        </w:rPr>
        <w:pict>
          <v:shape id="_x0000_s1048" o:spid="_x0000_s1048" o:spt="202" type="#_x0000_t202" style="position:absolute;left:0pt;margin-left:283.35pt;margin-top:9.25pt;height:86.85pt;width:191.85pt;z-index:-1674956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Jawaban no 10 :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Bener, tidak ada hal yang membuat program ini eror. </w:t>
                  </w:r>
                  <w:r>
                    <w:rPr>
                      <w:b/>
                      <w:bCs/>
                      <w:lang w:val="id-ID"/>
                    </w:rPr>
                    <w:t>Abstract class juga dapat berisikan class</w:t>
                  </w:r>
                  <w:r>
                    <w:rPr>
                      <w:lang w:val="id-ID"/>
                    </w:rPr>
                    <w:t>-class lainnya</w:t>
                  </w:r>
                </w:p>
              </w:txbxContent>
            </v:textbox>
          </v:shape>
        </w:pict>
      </w:r>
    </w:p>
    <w:tbl>
      <w:tblPr>
        <w:tblStyle w:val="5"/>
        <w:tblW w:w="208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</w:trPr>
        <w:tc>
          <w:tcPr>
            <w:tcW w:w="620" w:type="dxa"/>
          </w:tcPr>
          <w:p>
            <w:pPr>
              <w:pStyle w:val="8"/>
              <w:spacing w:line="26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>
            <w:pPr>
              <w:pStyle w:val="8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460" w:type="dxa"/>
          </w:tcPr>
          <w:p>
            <w:pPr>
              <w:pStyle w:val="8"/>
              <w:spacing w:before="1" w:line="226" w:lineRule="exact"/>
              <w:ind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line="226" w:lineRule="exact"/>
              <w:ind w:righ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2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5"/>
        <w:rPr>
          <w:rFonts w:ascii="Noto Serif"/>
          <w:b w:val="0"/>
          <w:sz w:val="16"/>
        </w:r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129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Can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you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identify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error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in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code?</w:t>
      </w:r>
    </w:p>
    <w:p>
      <w:pPr>
        <w:pStyle w:val="3"/>
        <w:spacing w:before="6"/>
        <w:rPr>
          <w:sz w:val="25"/>
        </w:rPr>
      </w:pPr>
      <w:r>
        <w:rPr>
          <w:sz w:val="21"/>
        </w:rPr>
        <w:pict>
          <v:shape id="_x0000_s1049" o:spid="_x0000_s1049" o:spt="202" type="#_x0000_t202" style="position:absolute;left:0pt;margin-left:151.5pt;margin-top:4.25pt;height:104.35pt;width:383.7pt;z-index:9898905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Jawaban no 11 :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Bisa, program </w:t>
                  </w:r>
                  <w:r>
                    <w:rPr>
                      <w:b/>
                      <w:bCs/>
                      <w:lang w:val="id-ID"/>
                    </w:rPr>
                    <w:t>eror karena menggunakan modifier private</w:t>
                  </w:r>
                  <w:r>
                    <w:rPr>
                      <w:lang w:val="id-ID"/>
                    </w:rPr>
                    <w:t>, sedangkan interface akan di implements ke class lain, bagaimana bisa diimplement jika modifiernya private ?</w:t>
                  </w:r>
                </w:p>
                <w:p>
                  <w:pPr>
                    <w:rPr>
                      <w:lang w:val="id-ID"/>
                    </w:rPr>
                  </w:pP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Selain itu, </w:t>
                  </w:r>
                  <w:r>
                    <w:rPr>
                      <w:b/>
                      <w:bCs/>
                      <w:lang w:val="id-ID"/>
                    </w:rPr>
                    <w:t xml:space="preserve">attribute pada interface harus di assign </w:t>
                  </w:r>
                  <w:r>
                    <w:rPr>
                      <w:lang w:val="id-ID"/>
                    </w:rPr>
                    <w:t>oleh suatu nilai</w:t>
                  </w:r>
                </w:p>
              </w:txbxContent>
            </v:textbox>
          </v:shape>
        </w:pict>
      </w: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fldChar w:fldCharType="begin"/>
      </w:r>
      <w:r>
        <w:instrText xml:space="preserve"> HYPERLINK "http://javaconceptoftheday.com/java-practice-coding-questions-on-interfaces/"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2721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2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</w:trPr>
        <w:tc>
          <w:tcPr>
            <w:tcW w:w="300" w:type="dxa"/>
          </w:tcPr>
          <w:p>
            <w:pPr>
              <w:pStyle w:val="8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421" w:type="dxa"/>
          </w:tcPr>
          <w:p>
            <w:pPr>
              <w:pStyle w:val="8"/>
              <w:spacing w:before="102"/>
              <w:ind w:left="180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before="1" w:line="226" w:lineRule="exact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i;</w:t>
            </w:r>
          </w:p>
          <w:p>
            <w:pPr>
              <w:pStyle w:val="8"/>
              <w:spacing w:before="2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8"/>
        <w:rPr>
          <w:rFonts w:ascii="Noto Serif"/>
          <w:b w:val="0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1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What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will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output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of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following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program?</w:t>
      </w:r>
    </w:p>
    <w:p>
      <w:pPr>
        <w:pStyle w:val="3"/>
        <w:spacing w:before="6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rPr>
          <w:sz w:val="21"/>
        </w:rPr>
        <w:pict>
          <v:shape id="_x0000_s1050" o:spid="_x0000_s1050" o:spt="202" type="#_x0000_t202" style="position:absolute;left:0pt;margin-left:300.85pt;margin-top:10.7pt;height:249.3pt;width:191.85pt;z-index:122480025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Jawaban no 12 :</w:t>
                  </w:r>
                </w:p>
                <w:p>
                  <w:pPr>
                    <w:rPr>
                      <w:rFonts w:hint="default"/>
                      <w:lang w:val="id-ID"/>
                    </w:rPr>
                  </w:pPr>
                  <w:r>
                    <w:rPr>
                      <w:lang w:val="id-ID"/>
                    </w:rPr>
                    <w:t xml:space="preserve">Outputnya </w:t>
                  </w:r>
                  <w:r>
                    <w:rPr>
                      <w:rFonts w:hint="default"/>
                      <w:lang w:val="id-ID"/>
                    </w:rPr>
                    <w:t>“My Method”</w:t>
                  </w:r>
                </w:p>
                <w:p>
                  <w:pPr>
                    <w:rPr>
                      <w:rFonts w:hint="default"/>
                      <w:lang w:val="id-ID"/>
                    </w:rPr>
                  </w:pPr>
                </w:p>
                <w:p>
                  <w:pPr>
                    <w:rPr>
                      <w:rFonts w:hint="default"/>
                      <w:lang w:val="id-ID"/>
                    </w:rPr>
                  </w:pPr>
                  <w:r>
                    <w:rPr>
                      <w:rFonts w:hint="default"/>
                      <w:lang w:val="id-ID"/>
                    </w:rPr>
                    <w:t>Instansiasi</w:t>
                  </w:r>
                </w:p>
                <w:p>
                  <w:pPr>
                    <w:rPr>
                      <w:rFonts w:hint="default"/>
                      <w:lang w:val="id-ID"/>
                    </w:rPr>
                  </w:pPr>
                  <w:r>
                    <w:rPr>
                      <w:rFonts w:hint="default"/>
                      <w:lang w:val="id-ID"/>
                    </w:rPr>
                    <w:t xml:space="preserve">A a = new C() itu legal, karena </w:t>
                  </w:r>
                  <w:r>
                    <w:rPr>
                      <w:rFonts w:hint="default"/>
                      <w:b/>
                      <w:bCs/>
                      <w:lang w:val="id-ID"/>
                    </w:rPr>
                    <w:t xml:space="preserve">A sudah menjadi bagian dari C </w:t>
                  </w:r>
                  <w:r>
                    <w:rPr>
                      <w:rFonts w:hint="default"/>
                      <w:b w:val="0"/>
                      <w:bCs w:val="0"/>
                      <w:lang w:val="id-ID"/>
                    </w:rPr>
                    <w:t>akibat keyword implement dan extend</w:t>
                  </w:r>
                  <w:r>
                    <w:rPr>
                      <w:rFonts w:hint="default"/>
                      <w:lang w:val="id-ID"/>
                    </w:rPr>
                    <w:t>. Sehingga ketika program dijalankan, akam memanggil muMethods() yang berisikan System.out.println(“My Method”)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72pt;margin-top:8.75pt;height:373.65pt;width:283.0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566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0"/>
                    <w:gridCol w:w="52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472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8"/>
                          <w:spacing w:before="1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19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26</w:t>
                        </w:r>
                      </w:p>
                      <w:p>
                        <w:pPr>
                          <w:pStyle w:val="8"/>
                          <w:spacing w:line="25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5240" w:type="dxa"/>
                      </w:tcPr>
                      <w:p>
                        <w:pPr>
                          <w:pStyle w:val="8"/>
                          <w:rPr>
                            <w:rFonts w:ascii="Noto Serif"/>
                            <w:sz w:val="22"/>
                          </w:rPr>
                        </w:pPr>
                      </w:p>
                      <w:p>
                        <w:pPr>
                          <w:pStyle w:val="8"/>
                          <w:spacing w:before="10"/>
                          <w:rPr>
                            <w:rFonts w:ascii="Noto Serif"/>
                            <w:sz w:val="19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myMethod();</w:t>
                        </w:r>
                      </w:p>
                      <w:p>
                        <w:pPr>
                          <w:pStyle w:val="8"/>
                          <w:spacing w:before="2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myMethod()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System.out.println("My Method");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3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 extends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 implements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1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5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MainClass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main(String[] args)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20" w:right="24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a = new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C();</w:t>
                        </w:r>
                      </w:p>
                      <w:p>
                        <w:pPr>
                          <w:pStyle w:val="8"/>
                          <w:spacing w:before="1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060" w:right="24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a.myMethod();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"http://javaconceptoftheday.com/java-practice-coding-questions-on-interfaces/"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p>
      <w:pPr>
        <w:spacing w:after="0"/>
        <w:jc w:val="left"/>
        <w:rPr>
          <w:rFonts w:ascii="Noto Serif"/>
          <w:sz w:val="15"/>
        </w:rPr>
        <w:sectPr>
          <w:pgSz w:w="12240" w:h="15840"/>
          <w:pgMar w:top="1440" w:right="1340" w:bottom="280" w:left="114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106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Why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20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code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is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showing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compile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time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error?</w:t>
      </w:r>
    </w:p>
    <w:p>
      <w:pPr>
        <w:pStyle w:val="3"/>
        <w:spacing w:before="7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fldChar w:fldCharType="begin"/>
      </w:r>
      <w:r>
        <w:instrText xml:space="preserve"> HYPERLINK "http://javaconceptoftheday.com/java-practice-coding-questions-on-interfaces/"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5479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5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2" w:hRule="atLeast"/>
        </w:trPr>
        <w:tc>
          <w:tcPr>
            <w:tcW w:w="420" w:type="dxa"/>
          </w:tcPr>
          <w:p>
            <w:pPr>
              <w:pStyle w:val="8"/>
              <w:spacing w:line="26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  <w:p>
            <w:pPr>
              <w:pStyle w:val="8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5059" w:type="dxa"/>
          </w:tcPr>
          <w:p>
            <w:pPr>
              <w:pStyle w:val="8"/>
              <w:spacing w:before="2"/>
              <w:rPr>
                <w:rFonts w:ascii="Noto Serif"/>
                <w:sz w:val="20"/>
              </w:rPr>
            </w:pPr>
            <w:r>
              <w:rPr>
                <w:sz w:val="21"/>
              </w:rPr>
              <w:pict>
                <v:shape id="_x0000_s1055" o:spid="_x0000_s1055" o:spt="202" type="#_x0000_t202" style="position:absolute;left:0pt;margin-left:253.7pt;margin-top:0.5pt;height:151.25pt;width:165pt;z-index:1929534464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Jawaban no 13:</w:t>
                        </w:r>
                      </w:p>
                      <w:p>
                        <w:pPr>
                          <w:rPr>
                            <w:rFonts w:hint="default"/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Hal ini karena</w:t>
                        </w:r>
                        <w:r>
                          <w:rPr>
                            <w:b/>
                            <w:bCs/>
                            <w:lang w:val="id-ID"/>
                          </w:rPr>
                          <w:t xml:space="preserve"> methodX tidak menggunakan public, </w:t>
                        </w:r>
                        <w:r>
                          <w:rPr>
                            <w:b w:val="0"/>
                            <w:bCs w:val="0"/>
                            <w:lang w:val="id-ID"/>
                          </w:rPr>
                          <w:t>hal ini membuat methodsX tidak dapat diakses oleh interfacenya sendiri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8"/>
              <w:ind w:left="179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>
            <w:pPr>
              <w:pStyle w:val="8"/>
              <w:spacing w:before="1"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methodX();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5"/>
              <w:rPr>
                <w:rFonts w:ascii="Noto Serif"/>
                <w:sz w:val="20"/>
              </w:rPr>
            </w:pP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Y implements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2"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methodX()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1139"/>
              <w:rPr>
                <w:sz w:val="20"/>
              </w:rPr>
            </w:pPr>
            <w:r>
              <w:rPr>
                <w:sz w:val="20"/>
              </w:rPr>
              <w:t>System.out.println("Method X");</w:t>
            </w:r>
          </w:p>
          <w:p>
            <w:pPr>
              <w:pStyle w:val="8"/>
              <w:spacing w:before="1"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spacing w:before="11"/>
        <w:rPr>
          <w:rFonts w:ascii="Noto Serif"/>
          <w:b w:val="0"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1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Does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code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compile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successfully?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If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not,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why?</w:t>
      </w:r>
    </w:p>
    <w:p>
      <w:pPr>
        <w:pStyle w:val="3"/>
        <w:spacing w:before="6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fldChar w:fldCharType="begin"/>
      </w:r>
      <w:r>
        <w:instrText xml:space="preserve"> HYPERLINK "http://javaconceptoftheday.com/java-practice-coding-questions-on-interfaces/"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3080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2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1" w:hRule="atLeast"/>
        </w:trPr>
        <w:tc>
          <w:tcPr>
            <w:tcW w:w="420" w:type="dxa"/>
          </w:tcPr>
          <w:p>
            <w:pPr>
              <w:pStyle w:val="8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660" w:type="dxa"/>
          </w:tcPr>
          <w:p>
            <w:pPr>
              <w:pStyle w:val="8"/>
              <w:spacing w:before="5"/>
              <w:rPr>
                <w:rFonts w:ascii="Noto Serif"/>
                <w:sz w:val="20"/>
              </w:rPr>
            </w:pPr>
            <w:r>
              <w:rPr>
                <w:sz w:val="21"/>
              </w:rPr>
              <w:pict>
                <v:shape id="_x0000_s1051" o:spid="_x0000_s1051" o:spt="202" type="#_x0000_t202" style="position:absolute;left:0pt;margin-left:140.45pt;margin-top:0.3pt;height:151.25pt;width:165pt;z-index:-159370752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Jawaban no 14:</w:t>
                        </w:r>
                      </w:p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Tentu saja </w:t>
                        </w:r>
                        <w:r>
                          <w:rPr>
                            <w:b/>
                            <w:bCs/>
                            <w:lang w:val="id-ID"/>
                          </w:rPr>
                          <w:t xml:space="preserve">tidak bisa dicompile, </w:t>
                        </w:r>
                        <w:r>
                          <w:rPr>
                            <w:b w:val="0"/>
                            <w:bCs w:val="0"/>
                            <w:lang w:val="id-ID"/>
                          </w:rPr>
                          <w:t>hal ini dikarenakan tidak adanya tipe data yang diberikan untuk variabel i.</w:t>
                        </w:r>
                      </w:p>
                      <w:p>
                        <w:pPr>
                          <w:rPr>
                            <w:rFonts w:hint="default"/>
                            <w:lang w:val="id-ID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int i =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111;</w:t>
            </w:r>
          </w:p>
          <w:p>
            <w:pPr>
              <w:pStyle w:val="8"/>
              <w:spacing w:before="1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3"/>
              <w:rPr>
                <w:rFonts w:ascii="Noto Serif"/>
                <w:sz w:val="20"/>
              </w:rPr>
            </w:pPr>
          </w:p>
          <w:p>
            <w:pPr>
              <w:pStyle w:val="8"/>
              <w:ind w:left="179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B implements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before="1"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methodB()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2" w:line="226" w:lineRule="exact"/>
              <w:ind w:left="1139"/>
              <w:rPr>
                <w:sz w:val="20"/>
              </w:rPr>
            </w:pPr>
            <w:r>
              <w:rPr>
                <w:sz w:val="20"/>
              </w:rPr>
              <w:t>i = 222;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1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11"/>
        <w:rPr>
          <w:rFonts w:ascii="Noto Serif"/>
          <w:b w:val="0"/>
          <w:sz w:val="17"/>
        </w:r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0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Is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following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code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written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correctly?</w:t>
      </w:r>
    </w:p>
    <w:p>
      <w:pPr>
        <w:pStyle w:val="3"/>
        <w:spacing w:before="6" w:after="1"/>
        <w:rPr>
          <w:sz w:val="22"/>
        </w:rPr>
      </w:pPr>
      <w:r>
        <w:rPr>
          <w:sz w:val="21"/>
        </w:rPr>
        <w:pict>
          <v:shape id="_x0000_s1056" o:spid="_x0000_s1056" o:spt="202" type="#_x0000_t202" style="position:absolute;left:0pt;margin-left:287.8pt;margin-top:7.85pt;height:151.25pt;width:165pt;z-index:19295344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Jawaban no 15:</w:t>
                  </w:r>
                </w:p>
                <w:p>
                  <w:pPr>
                    <w:rPr>
                      <w:rFonts w:hint="default"/>
                      <w:lang w:val="id-ID"/>
                    </w:rPr>
                  </w:pPr>
                  <w:r>
                    <w:rPr>
                      <w:rFonts w:hint="default"/>
                      <w:lang w:val="id-ID"/>
                    </w:rPr>
                    <w:t xml:space="preserve">Program </w:t>
                  </w:r>
                  <w:r>
                    <w:rPr>
                      <w:rFonts w:hint="default"/>
                      <w:b/>
                      <w:bCs/>
                      <w:lang w:val="id-ID"/>
                    </w:rPr>
                    <w:t xml:space="preserve">tidak benar </w:t>
                  </w:r>
                  <w:r>
                    <w:rPr>
                      <w:rFonts w:hint="default"/>
                      <w:b w:val="0"/>
                      <w:bCs w:val="0"/>
                      <w:lang w:val="id-ID"/>
                    </w:rPr>
                    <w:t xml:space="preserve">karena interface </w:t>
                  </w:r>
                  <w:r>
                    <w:rPr>
                      <w:rFonts w:hint="default"/>
                      <w:b/>
                      <w:bCs/>
                      <w:lang w:val="id-ID"/>
                    </w:rPr>
                    <w:t xml:space="preserve">tidak bisa menerima warisan </w:t>
                  </w:r>
                  <w:r>
                    <w:rPr>
                      <w:rFonts w:hint="default"/>
                      <w:b w:val="0"/>
                      <w:bCs w:val="0"/>
                      <w:lang w:val="id-ID"/>
                    </w:rPr>
                    <w:t xml:space="preserve">dari </w:t>
                  </w:r>
                  <w:r>
                    <w:rPr>
                      <w:rFonts w:hint="default"/>
                      <w:b/>
                      <w:bCs/>
                      <w:lang w:val="id-ID"/>
                    </w:rPr>
                    <w:t>class</w:t>
                  </w:r>
                  <w:r>
                    <w:rPr>
                      <w:rFonts w:hint="default"/>
                      <w:b w:val="0"/>
                      <w:bCs w:val="0"/>
                      <w:lang w:val="id-ID"/>
                    </w:rPr>
                    <w:t>.</w:t>
                  </w:r>
                </w:p>
              </w:txbxContent>
            </v:textbox>
          </v:shape>
        </w:pict>
      </w:r>
    </w:p>
    <w:tbl>
      <w:tblPr>
        <w:tblStyle w:val="5"/>
        <w:tblW w:w="5079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4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6" w:hRule="atLeast"/>
        </w:trPr>
        <w:tc>
          <w:tcPr>
            <w:tcW w:w="493" w:type="dxa"/>
          </w:tcPr>
          <w:p>
            <w:pPr>
              <w:pStyle w:val="8"/>
              <w:spacing w:line="233" w:lineRule="exact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1</w:t>
            </w:r>
          </w:p>
          <w:p>
            <w:pPr>
              <w:pStyle w:val="8"/>
              <w:spacing w:line="241" w:lineRule="exact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2</w:t>
            </w:r>
          </w:p>
          <w:p>
            <w:pPr>
              <w:pStyle w:val="8"/>
              <w:spacing w:before="1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3</w:t>
            </w:r>
          </w:p>
          <w:p>
            <w:pPr>
              <w:pStyle w:val="8"/>
              <w:spacing w:before="1" w:line="241" w:lineRule="exact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4</w:t>
            </w:r>
          </w:p>
          <w:p>
            <w:pPr>
              <w:pStyle w:val="8"/>
              <w:spacing w:line="241" w:lineRule="exact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5</w:t>
            </w:r>
          </w:p>
          <w:p>
            <w:pPr>
              <w:pStyle w:val="8"/>
              <w:spacing w:line="241" w:lineRule="exact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6</w:t>
            </w:r>
          </w:p>
          <w:p>
            <w:pPr>
              <w:pStyle w:val="8"/>
              <w:spacing w:line="241" w:lineRule="exact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7</w:t>
            </w:r>
          </w:p>
          <w:p>
            <w:pPr>
              <w:pStyle w:val="8"/>
              <w:spacing w:before="1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8</w:t>
            </w:r>
          </w:p>
          <w:p>
            <w:pPr>
              <w:pStyle w:val="8"/>
              <w:spacing w:before="1" w:line="222" w:lineRule="exact"/>
              <w:ind w:lef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444444"/>
                <w:w w:val="100"/>
                <w:sz w:val="21"/>
              </w:rPr>
              <w:t>9</w:t>
            </w:r>
          </w:p>
        </w:tc>
        <w:tc>
          <w:tcPr>
            <w:tcW w:w="4586" w:type="dxa"/>
          </w:tcPr>
          <w:p>
            <w:pPr>
              <w:pStyle w:val="8"/>
              <w:spacing w:before="62" w:line="226" w:lineRule="exact"/>
              <w:ind w:left="186"/>
              <w:rPr>
                <w:sz w:val="20"/>
              </w:rPr>
            </w:pPr>
            <w:r>
              <w:rPr>
                <w:color w:val="444444"/>
                <w:sz w:val="20"/>
              </w:rPr>
              <w:t>class</w:t>
            </w:r>
            <w:r>
              <w:rPr>
                <w:color w:val="444444"/>
                <w:spacing w:val="-68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A</w:t>
            </w:r>
          </w:p>
          <w:p>
            <w:pPr>
              <w:pStyle w:val="8"/>
              <w:spacing w:line="226" w:lineRule="exact"/>
              <w:ind w:left="186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66"/>
              <w:rPr>
                <w:sz w:val="20"/>
              </w:rPr>
            </w:pPr>
            <w:r>
              <w:rPr>
                <w:color w:val="444444"/>
                <w:sz w:val="20"/>
              </w:rPr>
              <w:t>//Class A</w:t>
            </w:r>
          </w:p>
          <w:p>
            <w:pPr>
              <w:pStyle w:val="8"/>
              <w:spacing w:before="2"/>
              <w:ind w:left="186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}</w:t>
            </w:r>
          </w:p>
          <w:p>
            <w:pPr>
              <w:pStyle w:val="8"/>
              <w:spacing w:before="9"/>
              <w:rPr>
                <w:rFonts w:ascii="Trebuchet MS"/>
                <w:b/>
                <w:sz w:val="20"/>
              </w:rPr>
            </w:pPr>
          </w:p>
          <w:p>
            <w:pPr>
              <w:pStyle w:val="8"/>
              <w:spacing w:line="226" w:lineRule="exact"/>
              <w:ind w:left="186"/>
              <w:rPr>
                <w:sz w:val="20"/>
              </w:rPr>
            </w:pPr>
            <w:r>
              <w:rPr>
                <w:color w:val="444444"/>
                <w:sz w:val="20"/>
              </w:rPr>
              <w:t>interface</w:t>
            </w:r>
            <w:r>
              <w:rPr>
                <w:color w:val="444444"/>
                <w:spacing w:val="-68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 extends</w:t>
            </w:r>
            <w:r>
              <w:rPr>
                <w:color w:val="444444"/>
                <w:spacing w:val="-67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A</w:t>
            </w:r>
          </w:p>
          <w:p>
            <w:pPr>
              <w:pStyle w:val="8"/>
              <w:spacing w:line="226" w:lineRule="exact"/>
              <w:ind w:left="186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{</w:t>
            </w:r>
          </w:p>
          <w:p>
            <w:pPr>
              <w:pStyle w:val="8"/>
              <w:spacing w:before="2" w:line="226" w:lineRule="exact"/>
              <w:ind w:left="666"/>
              <w:rPr>
                <w:sz w:val="20"/>
              </w:rPr>
            </w:pPr>
            <w:r>
              <w:rPr>
                <w:color w:val="444444"/>
                <w:sz w:val="20"/>
              </w:rPr>
              <w:t>//Interface B extending Class A</w:t>
            </w:r>
          </w:p>
          <w:p>
            <w:pPr>
              <w:pStyle w:val="8"/>
              <w:spacing w:line="226" w:lineRule="exact"/>
              <w:ind w:left="186"/>
              <w:rPr>
                <w:sz w:val="20"/>
              </w:rPr>
            </w:pPr>
            <w:r>
              <w:rPr>
                <w:color w:val="444444"/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sz w:val="28"/>
        </w:rPr>
      </w:pP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23"/>
        </w:tabs>
        <w:spacing w:before="0" w:after="0" w:line="240" w:lineRule="auto"/>
        <w:ind w:left="722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Does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program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compile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successfully?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360" w:right="1340" w:bottom="280" w:left="1140" w:header="720" w:footer="720" w:gutter="0"/>
        </w:sectPr>
      </w:pPr>
    </w:p>
    <w:p>
      <w:pPr>
        <w:spacing w:before="80"/>
        <w:ind w:left="300" w:right="0" w:firstLine="0"/>
        <w:jc w:val="left"/>
        <w:rPr>
          <w:rFonts w:ascii="Noto Serif"/>
          <w:sz w:val="15"/>
        </w:rPr>
      </w:pPr>
      <w:r>
        <w:rPr>
          <w:sz w:val="15"/>
        </w:rPr>
        <w:pict>
          <v:shape id="_x0000_s1053" o:spid="_x0000_s1053" o:spt="202" type="#_x0000_t202" style="position:absolute;left:0pt;margin-left:246.15pt;margin-top:15.3pt;height:178.75pt;width:178.15pt;z-index:-10233886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Jawaban no 16 :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Ya, walaupun interface tidak bisa menerima warisan dari class, tetapi </w:t>
                  </w:r>
                  <w:r>
                    <w:rPr>
                      <w:b/>
                      <w:bCs/>
                      <w:lang w:val="id-ID"/>
                    </w:rPr>
                    <w:t>interface dapat menerima warisan dari interface</w:t>
                  </w:r>
                  <w:r>
                    <w:rPr>
                      <w:lang w:val="id-ID"/>
                    </w:rPr>
                    <w:t xml:space="preserve"> lainnya. Sehingga program disamping sudah benar.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"http://javaconceptoftheday.com/java-practice-coding-questions-on-interfaces/2/"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4041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8" w:hRule="atLeast"/>
        </w:trPr>
        <w:tc>
          <w:tcPr>
            <w:tcW w:w="420" w:type="dxa"/>
          </w:tcPr>
          <w:p>
            <w:pPr>
              <w:pStyle w:val="8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>
            <w:pPr>
              <w:pStyle w:val="8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3621" w:type="dxa"/>
          </w:tcPr>
          <w:p>
            <w:pPr>
              <w:pStyle w:val="8"/>
              <w:spacing w:before="12"/>
              <w:rPr>
                <w:rFonts w:ascii="Noto Serif"/>
                <w:sz w:val="17"/>
              </w:rPr>
            </w:pP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ABC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6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4"/>
                <w:sz w:val="20"/>
              </w:rPr>
              <w:t xml:space="preserve"> </w:t>
            </w:r>
            <w:r>
              <w:rPr>
                <w:sz w:val="20"/>
              </w:rPr>
              <w:t>methodOne();</w:t>
            </w:r>
          </w:p>
          <w:p>
            <w:pPr>
              <w:pStyle w:val="8"/>
              <w:spacing w:before="12"/>
              <w:rPr>
                <w:rFonts w:ascii="Noto Serif"/>
                <w:sz w:val="20"/>
              </w:rPr>
            </w:pPr>
          </w:p>
          <w:p>
            <w:pPr>
              <w:pStyle w:val="8"/>
              <w:ind w:left="6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6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4"/>
                <w:sz w:val="20"/>
              </w:rPr>
              <w:t xml:space="preserve"> </w:t>
            </w:r>
            <w:r>
              <w:rPr>
                <w:sz w:val="20"/>
              </w:rPr>
              <w:t>methodTwo();</w:t>
            </w:r>
          </w:p>
          <w:p>
            <w:pPr>
              <w:pStyle w:val="8"/>
              <w:spacing w:before="2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2"/>
              <w:rPr>
                <w:rFonts w:ascii="Noto Serif"/>
                <w:sz w:val="20"/>
              </w:rPr>
            </w:pPr>
          </w:p>
          <w:p>
            <w:pPr>
              <w:pStyle w:val="8"/>
              <w:spacing w:before="1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PQR extends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ABC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1"/>
              <w:ind w:left="6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6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4"/>
                <w:sz w:val="20"/>
              </w:rPr>
              <w:t xml:space="preserve"> </w:t>
            </w:r>
            <w:r>
              <w:rPr>
                <w:sz w:val="20"/>
              </w:rPr>
              <w:t>methodOne();</w:t>
            </w:r>
          </w:p>
          <w:p>
            <w:pPr>
              <w:pStyle w:val="8"/>
              <w:spacing w:before="12"/>
              <w:rPr>
                <w:rFonts w:ascii="Noto Serif"/>
                <w:sz w:val="20"/>
              </w:rPr>
            </w:pP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6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4"/>
                <w:sz w:val="20"/>
              </w:rPr>
              <w:t xml:space="preserve"> </w:t>
            </w:r>
            <w:r>
              <w:rPr>
                <w:sz w:val="20"/>
              </w:rPr>
              <w:t>methodTwo();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8"/>
        <w:rPr>
          <w:rFonts w:ascii="Noto Serif"/>
          <w:b w:val="0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0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Is</w:t>
      </w:r>
      <w:r>
        <w:rPr>
          <w:b/>
          <w:color w:val="444444"/>
          <w:spacing w:val="-2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22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following</w:t>
      </w:r>
      <w:r>
        <w:rPr>
          <w:b/>
          <w:color w:val="444444"/>
          <w:spacing w:val="-20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program</w:t>
      </w:r>
      <w:r>
        <w:rPr>
          <w:b/>
          <w:color w:val="444444"/>
          <w:spacing w:val="-20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written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correctly?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If</w:t>
      </w:r>
      <w:r>
        <w:rPr>
          <w:b/>
          <w:color w:val="444444"/>
          <w:spacing w:val="-20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yes,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what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will</w:t>
      </w:r>
      <w:r>
        <w:rPr>
          <w:b/>
          <w:color w:val="444444"/>
          <w:spacing w:val="-21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output?</w:t>
      </w:r>
    </w:p>
    <w:p>
      <w:pPr>
        <w:pStyle w:val="3"/>
        <w:spacing w:before="7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pict>
          <v:shape id="_x0000_s1031" o:spid="_x0000_s1031" o:spt="202" type="#_x0000_t202" style="position:absolute;left:0pt;margin-left:72pt;margin-top:8.75pt;height:388.2pt;width:283.0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566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0"/>
                    <w:gridCol w:w="52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763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8"/>
                          <w:spacing w:before="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20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27</w:t>
                        </w:r>
                      </w:p>
                      <w:p>
                        <w:pPr>
                          <w:pStyle w:val="8"/>
                          <w:spacing w:line="269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5240" w:type="dxa"/>
                      </w:tcPr>
                      <w:p>
                        <w:pPr>
                          <w:pStyle w:val="8"/>
                          <w:spacing w:before="31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ABC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methodOne();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5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PQR extends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ABC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methodTwo();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3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XYZ implements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PQR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methodOne()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methodTwo();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3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MNO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extends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XYZ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methodTwo()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methodOne();</w:t>
                        </w:r>
                      </w:p>
                      <w:p>
                        <w:pPr>
                          <w:pStyle w:val="8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before="1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MainClass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main(String[] args)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1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ABC abc = new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MNO();</w:t>
                        </w:r>
                      </w:p>
                      <w:p>
                        <w:pPr>
                          <w:pStyle w:val="8"/>
                          <w:spacing w:before="10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0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abc.methodOne();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"http://javaconceptoftheday.com/java-practice-coding-questions-on-interfaces/2/"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p>
      <w:pPr>
        <w:spacing w:after="0"/>
        <w:jc w:val="left"/>
        <w:rPr>
          <w:rFonts w:ascii="Noto Serif"/>
          <w:sz w:val="15"/>
        </w:rPr>
        <w:sectPr>
          <w:pgSz w:w="12240" w:h="15840"/>
          <w:pgMar w:top="1360" w:right="1340" w:bottom="280" w:left="1140" w:header="720" w:footer="720" w:gutter="0"/>
        </w:sectPr>
      </w:pPr>
      <w:r>
        <w:rPr>
          <w:sz w:val="15"/>
        </w:rPr>
        <w:pict>
          <v:shape id="_x0000_s1057" o:spid="_x0000_s1057" o:spt="202" type="#_x0000_t202" style="position:absolute;left:0pt;margin-left:310.7pt;margin-top:20.8pt;height:311.2pt;width:178.15pt;z-index:-17951139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Jawaban no 17 :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Outputnya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Program </w:t>
                  </w:r>
                  <w:r>
                    <w:rPr>
                      <w:b/>
                      <w:bCs/>
                      <w:lang w:val="id-ID"/>
                    </w:rPr>
                    <w:t>sudah benar</w:t>
                  </w:r>
                  <w:r>
                    <w:rPr>
                      <w:lang w:val="id-ID"/>
                    </w:rPr>
                    <w:t>, dan tentu saja tidak ada outputnya karena tidak ada System.out.println(). Selain itu program ini juga tidak memanggil methodTwo() maupun methodONe()</w:t>
                  </w:r>
                </w:p>
              </w:txbxContent>
            </v:textbox>
          </v:shape>
        </w:pict>
      </w:r>
    </w:p>
    <w:tbl>
      <w:tblPr>
        <w:tblStyle w:val="5"/>
        <w:tblW w:w="160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2" w:hRule="atLeast"/>
        </w:trPr>
        <w:tc>
          <w:tcPr>
            <w:tcW w:w="620" w:type="dxa"/>
          </w:tcPr>
          <w:p>
            <w:pPr>
              <w:pStyle w:val="8"/>
              <w:spacing w:line="26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  <w:p>
            <w:pPr>
              <w:pStyle w:val="8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980" w:type="dxa"/>
          </w:tcPr>
          <w:p>
            <w:pPr>
              <w:pStyle w:val="8"/>
              <w:spacing w:before="1" w:line="226" w:lineRule="exact"/>
              <w:ind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rPr>
          <w:rFonts w:ascii="Noto Serif"/>
          <w:b w:val="0"/>
          <w:sz w:val="20"/>
        </w:rPr>
      </w:pPr>
    </w:p>
    <w:p>
      <w:pPr>
        <w:pStyle w:val="3"/>
        <w:spacing w:before="5"/>
        <w:rPr>
          <w:rFonts w:ascii="Noto Serif"/>
          <w:b w:val="0"/>
          <w:sz w:val="16"/>
        </w:r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129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What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will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output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of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following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program?</w:t>
      </w:r>
    </w:p>
    <w:p>
      <w:pPr>
        <w:pStyle w:val="3"/>
        <w:spacing w:before="6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rPr>
          <w:sz w:val="15"/>
        </w:rPr>
        <w:pict>
          <v:shape id="_x0000_s1052" o:spid="_x0000_s1052" o:spt="202" type="#_x0000_t202" style="position:absolute;left:0pt;margin-left:298.7pt;margin-top:7pt;height:252.45pt;width:178.15pt;z-index:176161792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Jawaban no 18 :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Outputnya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Baris pertama dikeluarkan </w:t>
                  </w:r>
                  <w:r>
                    <w:rPr>
                      <w:rFonts w:hint="default"/>
                      <w:lang w:val="id-ID"/>
                    </w:rPr>
                    <w:t xml:space="preserve">‘A’ akibat pemanggilan methods tanpa nama, baris kedua dikeluarkan ‘B’ akibat perintah return ++c. Tetapi baris ke 3 dan 4 tidak dipengaruhi oleh return ++c karena </w:t>
                  </w:r>
                  <w:r>
                    <w:rPr>
                      <w:rFonts w:hint="default"/>
                      <w:b/>
                      <w:bCs/>
                      <w:lang w:val="id-ID"/>
                    </w:rPr>
                    <w:t xml:space="preserve">yang di tambahkan hanyalah variabel lokal </w:t>
                  </w:r>
                  <w:r>
                    <w:rPr>
                      <w:rFonts w:hint="default"/>
                      <w:lang w:val="id-ID"/>
                    </w:rPr>
                    <w:t>dari methodX</w:t>
                  </w:r>
                </w:p>
                <w:p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72pt;margin-top:8.75pt;height:470.3pt;width:283.0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566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0"/>
                    <w:gridCol w:w="52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05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8"/>
                          <w:spacing w:before="1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29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33</w:t>
                        </w:r>
                      </w:p>
                      <w:p>
                        <w:pPr>
                          <w:pStyle w:val="8"/>
                          <w:spacing w:line="25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5240" w:type="dxa"/>
                      </w:tcPr>
                      <w:p>
                        <w:pPr>
                          <w:pStyle w:val="8"/>
                          <w:rPr>
                            <w:rFonts w:ascii="Noto Serif"/>
                            <w:sz w:val="22"/>
                          </w:rPr>
                        </w:pPr>
                      </w:p>
                      <w:p>
                        <w:pPr>
                          <w:pStyle w:val="8"/>
                          <w:spacing w:before="11"/>
                          <w:rPr>
                            <w:rFonts w:ascii="Noto Serif"/>
                            <w:sz w:val="25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1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char c =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'A';</w:t>
                        </w:r>
                      </w:p>
                      <w:p>
                        <w:pPr>
                          <w:pStyle w:val="8"/>
                          <w:spacing w:before="10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char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methodX();</w:t>
                        </w:r>
                      </w:p>
                      <w:p>
                        <w:pPr>
                          <w:pStyle w:val="8"/>
                          <w:spacing w:before="2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 implements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System.out.println(c);</w:t>
                        </w:r>
                      </w:p>
                      <w:p>
                        <w:pPr>
                          <w:pStyle w:val="8"/>
                          <w:spacing w:before="1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0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char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methodX()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char c =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this.c;</w:t>
                        </w:r>
                      </w:p>
                      <w:p>
                        <w:pPr>
                          <w:pStyle w:val="8"/>
                          <w:spacing w:before="1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++c;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2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MainClass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main(String[] args)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1" w:line="540" w:lineRule="auto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Y y = new Y();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System.out.println(y.methodX()); </w:t>
                        </w:r>
                        <w:r>
                          <w:rPr>
                            <w:sz w:val="20"/>
                          </w:rPr>
                          <w:t>System.out.println(y.c);</w:t>
                        </w:r>
                      </w:p>
                      <w:p>
                        <w:pPr>
                          <w:pStyle w:val="8"/>
                          <w:spacing w:before="3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System.out.println(X.c);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"http://javaconceptoftheday.com/java-practice-coding-questions-on-interfaces/2/"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p>
      <w:pPr>
        <w:spacing w:after="0"/>
        <w:jc w:val="left"/>
        <w:rPr>
          <w:rFonts w:ascii="Noto Serif"/>
          <w:sz w:val="15"/>
        </w:rPr>
        <w:sectPr>
          <w:pgSz w:w="12240" w:h="15840"/>
          <w:pgMar w:top="1440" w:right="1340" w:bottom="280" w:left="114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106" w:after="0" w:line="240" w:lineRule="auto"/>
        <w:ind w:left="667" w:right="0" w:hanging="367"/>
        <w:jc w:val="left"/>
        <w:rPr>
          <w:sz w:val="25"/>
        </w:rPr>
      </w:pPr>
      <w:r>
        <w:rPr>
          <w:b/>
          <w:color w:val="444444"/>
          <w:w w:val="110"/>
          <w:sz w:val="21"/>
        </w:rPr>
        <w:t>Can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you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identify</w:t>
      </w:r>
      <w:r>
        <w:rPr>
          <w:b/>
          <w:color w:val="444444"/>
          <w:spacing w:val="-15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error</w:t>
      </w:r>
      <w:r>
        <w:rPr>
          <w:b/>
          <w:color w:val="444444"/>
          <w:spacing w:val="-19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in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below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code?</w:t>
      </w: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fldChar w:fldCharType="begin"/>
      </w:r>
      <w:r>
        <w:instrText xml:space="preserve"> HYPERLINK "http://javaconceptoftheday.com/java-practice-coding-questions-on-interfaces/2/"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tbl>
      <w:tblPr>
        <w:tblStyle w:val="5"/>
        <w:tblW w:w="3681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0" w:hRule="atLeast"/>
        </w:trPr>
        <w:tc>
          <w:tcPr>
            <w:tcW w:w="420" w:type="dxa"/>
          </w:tcPr>
          <w:p>
            <w:pPr>
              <w:pStyle w:val="8"/>
              <w:spacing w:line="26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  <w:p>
            <w:pPr>
              <w:pStyle w:val="8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3261" w:type="dxa"/>
          </w:tcPr>
          <w:p>
            <w:pPr>
              <w:pStyle w:val="8"/>
              <w:spacing w:before="8"/>
              <w:rPr>
                <w:rFonts w:ascii="Noto Serif"/>
                <w:sz w:val="25"/>
              </w:rPr>
            </w:pPr>
            <w:r>
              <w:rPr>
                <w:sz w:val="15"/>
              </w:rPr>
              <w:pict>
                <v:shape id="_x0000_s1054" o:spid="_x0000_s1054" o:spt="202" type="#_x0000_t202" style="position:absolute;left:0pt;margin-left:215.35pt;margin-top:13.15pt;height:111.3pt;width:180.65pt;z-index:-520068096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Jawaban no 19 : </w:t>
                        </w:r>
                      </w:p>
                      <w:p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Eror berada pada program bagian </w:t>
                        </w:r>
                        <w:r>
                          <w:rPr>
                            <w:b w:val="0"/>
                            <w:bCs w:val="0"/>
                            <w:lang w:val="id-ID"/>
                          </w:rPr>
                          <w:t xml:space="preserve">interface C </w:t>
                        </w:r>
                        <w:r>
                          <w:rPr>
                            <w:lang w:val="id-ID"/>
                          </w:rPr>
                          <w:t xml:space="preserve">yang berada di dalam methodsA(). Kita tau bahwa </w:t>
                        </w:r>
                        <w:r>
                          <w:rPr>
                            <w:b/>
                            <w:bCs/>
                            <w:lang w:val="id-ID"/>
                          </w:rPr>
                          <w:t xml:space="preserve">interface tidak bisa berada di dalam methods 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2"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methodA();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4"/>
              <w:rPr>
                <w:rFonts w:ascii="Noto Serif"/>
                <w:sz w:val="20"/>
              </w:rPr>
            </w:pPr>
          </w:p>
          <w:p>
            <w:pPr>
              <w:pStyle w:val="8"/>
              <w:spacing w:before="1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B implements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methodA()</w:t>
            </w:r>
          </w:p>
          <w:p>
            <w:pPr>
              <w:pStyle w:val="8"/>
              <w:spacing w:before="1"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1139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  <w:p>
            <w:pPr>
              <w:pStyle w:val="8"/>
              <w:spacing w:before="2" w:line="226" w:lineRule="exact"/>
              <w:ind w:right="8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line="226" w:lineRule="exact"/>
              <w:ind w:left="1620"/>
              <w:rPr>
                <w:sz w:val="20"/>
              </w:rPr>
            </w:pPr>
            <w:r>
              <w:rPr>
                <w:sz w:val="20"/>
              </w:rPr>
              <w:t>int i =</w:t>
            </w:r>
            <w:r>
              <w:rPr>
                <w:spacing w:val="-63"/>
                <w:sz w:val="20"/>
              </w:rPr>
              <w:t xml:space="preserve"> </w:t>
            </w:r>
            <w:r>
              <w:rPr>
                <w:sz w:val="20"/>
              </w:rPr>
              <w:t>123;</w:t>
            </w:r>
          </w:p>
          <w:p>
            <w:pPr>
              <w:pStyle w:val="8"/>
              <w:spacing w:line="226" w:lineRule="exact"/>
              <w:ind w:right="8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1"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spacing w:before="11"/>
        <w:rPr>
          <w:rFonts w:ascii="Noto Serif"/>
          <w:b w:val="0"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668"/>
        </w:tabs>
        <w:spacing w:before="1" w:after="0" w:line="240" w:lineRule="auto"/>
        <w:ind w:left="667" w:right="0" w:hanging="367"/>
        <w:jc w:val="left"/>
        <w:rPr>
          <w:b/>
          <w:sz w:val="21"/>
        </w:rPr>
      </w:pPr>
      <w:r>
        <w:rPr>
          <w:b/>
          <w:color w:val="444444"/>
          <w:w w:val="110"/>
          <w:sz w:val="21"/>
        </w:rPr>
        <w:t>What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will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be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output</w:t>
      </w:r>
      <w:r>
        <w:rPr>
          <w:b/>
          <w:color w:val="444444"/>
          <w:spacing w:val="-17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of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the</w:t>
      </w:r>
      <w:r>
        <w:rPr>
          <w:b/>
          <w:color w:val="444444"/>
          <w:spacing w:val="-18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following</w:t>
      </w:r>
      <w:r>
        <w:rPr>
          <w:b/>
          <w:color w:val="444444"/>
          <w:spacing w:val="-16"/>
          <w:w w:val="110"/>
          <w:sz w:val="21"/>
        </w:rPr>
        <w:t xml:space="preserve"> </w:t>
      </w:r>
      <w:r>
        <w:rPr>
          <w:b/>
          <w:color w:val="444444"/>
          <w:w w:val="110"/>
          <w:sz w:val="21"/>
        </w:rPr>
        <w:t>program?</w:t>
      </w:r>
    </w:p>
    <w:p>
      <w:pPr>
        <w:pStyle w:val="3"/>
        <w:spacing w:before="6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Noto Serif"/>
          <w:sz w:val="15"/>
        </w:rPr>
      </w:pPr>
      <w:r>
        <w:rPr>
          <w:sz w:val="15"/>
        </w:rPr>
        <w:pict>
          <v:shape id="_x0000_s1038" o:spid="_x0000_s1038" o:spt="202" type="#_x0000_t202" style="position:absolute;left:0pt;margin-left:258.35pt;margin-top:6pt;height:291.4pt;width:196.65pt;z-index:75497779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Jawaban no 20 :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Outputnya 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2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</w:t>
                  </w:r>
                </w:p>
                <w:p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Untuk baris pertama dan kedua kita sudah tau kalau nilai </w:t>
                  </w:r>
                  <w:r>
                    <w:rPr>
                      <w:rFonts w:hint="default"/>
                      <w:lang w:val="id-ID"/>
                    </w:rPr>
                    <w:t xml:space="preserve">‘2’ dan ‘3’ keluar akibat perintah new A() dan new B(). Tetapi mengapa baris ketiga bernilai ‘3’ ? Hal ini karena ketika perintah new C()dijalankan, perintah method(B b) akan </w:t>
                  </w:r>
                  <w:r>
                    <w:rPr>
                      <w:rFonts w:hint="default"/>
                      <w:b/>
                      <w:bCs/>
                      <w:lang w:val="id-ID"/>
                    </w:rPr>
                    <w:t xml:space="preserve">dijalankan juga akibat extends </w:t>
                  </w:r>
                  <w:r>
                    <w:rPr>
                      <w:rFonts w:hint="default"/>
                      <w:lang w:val="id-ID"/>
                    </w:rPr>
                    <w:t>yang dilakuakan class C terhadap class B</w:t>
                  </w:r>
                </w:p>
                <w:p>
                  <w:pPr>
                    <w:rPr>
                      <w:lang w:val="id-ID"/>
                    </w:rPr>
                  </w:pPr>
                </w:p>
                <w:p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72pt;margin-top:8.75pt;height:346.65pt;width:220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40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0"/>
                    <w:gridCol w:w="398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932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8"/>
                          <w:spacing w:before="3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</w:t>
                        </w:r>
                      </w:p>
                      <w:p>
                        <w:pPr>
                          <w:pStyle w:val="8"/>
                          <w:spacing w:line="275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</w:t>
                        </w:r>
                      </w:p>
                      <w:p>
                        <w:pPr>
                          <w:pStyle w:val="8"/>
                          <w:spacing w:line="275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17</w:t>
                        </w:r>
                      </w:p>
                      <w:p>
                        <w:pPr>
                          <w:pStyle w:val="8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18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19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20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22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23</w:t>
                        </w:r>
                      </w:p>
                      <w:p>
                        <w:pPr>
                          <w:pStyle w:val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24</w:t>
                        </w:r>
                      </w:p>
                      <w:p>
                        <w:pPr>
                          <w:pStyle w:val="8"/>
                          <w:spacing w:line="25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3980" w:type="dxa"/>
                      </w:tcPr>
                      <w:p>
                        <w:pPr>
                          <w:pStyle w:val="8"/>
                          <w:spacing w:before="31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A {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5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530" w:lineRule="auto"/>
                          <w:ind w:left="179" w:right="13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 extends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{ } class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 extends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 { }</w:t>
                        </w:r>
                      </w:p>
                      <w:p>
                        <w:pPr>
                          <w:pStyle w:val="8"/>
                          <w:spacing w:before="5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ABC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 method(A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a);</w:t>
                        </w:r>
                      </w:p>
                      <w:p>
                        <w:pPr>
                          <w:pStyle w:val="8"/>
                          <w:spacing w:before="1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3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PQR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 method(B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b);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5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6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implements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ABC,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PQR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before="2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method(A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a)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System.out.println(2);</w:t>
                        </w:r>
                      </w:p>
                      <w:p>
                        <w:pPr>
                          <w:pStyle w:val="8"/>
                          <w:spacing w:before="1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before="12"/>
                          <w:rPr>
                            <w:rFonts w:ascii="Noto Serif"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6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method(B b)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System.out.println(3);</w:t>
                        </w:r>
                      </w:p>
                      <w:p>
                        <w:pPr>
                          <w:pStyle w:val="8"/>
                          <w:spacing w:before="1" w:line="226" w:lineRule="exact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8"/>
                          <w:spacing w:line="226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"http://javaconceptoftheday.com/java-practice-coding-questions-on-interfaces/3/" \h </w:instrText>
      </w:r>
      <w:r>
        <w:fldChar w:fldCharType="separate"/>
      </w:r>
      <w:r>
        <w:rPr>
          <w:rFonts w:ascii="Noto Serif"/>
          <w:color w:val="0000FF"/>
          <w:w w:val="86"/>
          <w:sz w:val="15"/>
        </w:rPr>
        <w:t>?</w:t>
      </w:r>
      <w:r>
        <w:rPr>
          <w:rFonts w:ascii="Noto Serif"/>
          <w:color w:val="0000FF"/>
          <w:w w:val="86"/>
          <w:sz w:val="15"/>
        </w:rPr>
        <w:fldChar w:fldCharType="end"/>
      </w:r>
    </w:p>
    <w:p>
      <w:pPr>
        <w:spacing w:after="0"/>
        <w:jc w:val="left"/>
        <w:rPr>
          <w:rFonts w:ascii="Noto Serif"/>
          <w:sz w:val="15"/>
        </w:rPr>
        <w:sectPr>
          <w:pgSz w:w="12240" w:h="15840"/>
          <w:pgMar w:top="1360" w:right="1340" w:bottom="280" w:left="1140" w:header="720" w:footer="720" w:gutter="0"/>
        </w:sectPr>
      </w:pPr>
    </w:p>
    <w:tbl>
      <w:tblPr>
        <w:tblStyle w:val="5"/>
        <w:tblW w:w="586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5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2" w:hRule="atLeast"/>
        </w:trPr>
        <w:tc>
          <w:tcPr>
            <w:tcW w:w="620" w:type="dxa"/>
          </w:tcPr>
          <w:p>
            <w:pPr>
              <w:pStyle w:val="8"/>
              <w:spacing w:line="26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  <w:p>
            <w:pPr>
              <w:pStyle w:val="8"/>
              <w:spacing w:before="1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  <w:p>
            <w:pPr>
              <w:pStyle w:val="8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  <w:p>
            <w:pPr>
              <w:pStyle w:val="8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5240" w:type="dxa"/>
          </w:tcPr>
          <w:p>
            <w:pPr>
              <w:pStyle w:val="8"/>
              <w:spacing w:before="1"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MainClass</w:t>
            </w:r>
          </w:p>
          <w:p>
            <w:pPr>
              <w:pStyle w:val="8"/>
              <w:spacing w:line="226" w:lineRule="exact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2"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sz w:val="20"/>
              </w:rPr>
              <w:t>main(String[] args)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8"/>
              <w:spacing w:before="1" w:line="540" w:lineRule="auto"/>
              <w:ind w:left="1139" w:right="1988"/>
              <w:rPr>
                <w:sz w:val="20"/>
              </w:rPr>
            </w:pPr>
            <w:r>
              <w:rPr>
                <w:sz w:val="20"/>
              </w:rPr>
              <w:t>M m = new M(); m.method(new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A());</w:t>
            </w:r>
          </w:p>
          <w:p>
            <w:pPr>
              <w:pStyle w:val="8"/>
              <w:spacing w:before="1"/>
              <w:ind w:left="1139"/>
              <w:rPr>
                <w:sz w:val="20"/>
              </w:rPr>
            </w:pPr>
            <w:r>
              <w:rPr>
                <w:sz w:val="20"/>
              </w:rPr>
              <w:t>m.method(new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B());</w:t>
            </w:r>
          </w:p>
          <w:p>
            <w:pPr>
              <w:pStyle w:val="8"/>
              <w:spacing w:before="12"/>
              <w:rPr>
                <w:rFonts w:ascii="Noto Serif"/>
                <w:sz w:val="20"/>
              </w:rPr>
            </w:pPr>
          </w:p>
          <w:p>
            <w:pPr>
              <w:pStyle w:val="8"/>
              <w:spacing w:line="226" w:lineRule="exact"/>
              <w:ind w:left="1139"/>
              <w:rPr>
                <w:sz w:val="20"/>
              </w:rPr>
            </w:pPr>
            <w:r>
              <w:rPr>
                <w:sz w:val="20"/>
              </w:rPr>
              <w:t>m.method(new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C());</w:t>
            </w:r>
          </w:p>
          <w:p>
            <w:pPr>
              <w:pStyle w:val="8"/>
              <w:spacing w:line="226" w:lineRule="exact"/>
              <w:ind w:left="65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8"/>
              <w:spacing w:before="2"/>
              <w:ind w:left="17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>
      <w:pPr>
        <w:pStyle w:val="3"/>
        <w:spacing w:before="12"/>
        <w:rPr>
          <w:rFonts w:ascii="Noto Serif"/>
          <w:b w:val="0"/>
          <w:sz w:val="22"/>
        </w:rPr>
      </w:pPr>
      <w:r>
        <w:pict>
          <v:shape id="_x0000_s1034" o:spid="_x0000_s1034" o:spt="202" type="#_x0000_t202" style="position:absolute;left:0pt;margin-left:65.3pt;margin-top:18.5pt;height:164.05pt;width:473.85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2pt" color="#385D89"/>
            <v:imagedata o:title=""/>
            <o:lock v:ext="edit"/>
            <v:textbox inset="0mm,0mm,0mm,0mm">
              <w:txbxContent>
                <w:p>
                  <w:pPr>
                    <w:spacing w:before="130"/>
                    <w:ind w:left="113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sz w:val="22"/>
                    </w:rPr>
                    <w:t>KETERANGAN</w:t>
                  </w:r>
                </w:p>
                <w:p>
                  <w:pPr>
                    <w:pStyle w:val="3"/>
                    <w:spacing w:before="4"/>
                    <w:rPr>
                      <w:rFonts w:ascii="Noto Serif"/>
                      <w:b w:val="0"/>
                      <w:sz w:val="18"/>
                    </w:rPr>
                  </w:pP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833"/>
                      <w:tab w:val="left" w:pos="834"/>
                    </w:tabs>
                    <w:spacing w:before="0"/>
                    <w:ind w:left="833" w:right="0" w:hanging="360"/>
                    <w:jc w:val="left"/>
                    <w:rPr>
                      <w:rFonts w:ascii="Trebuchet MS"/>
                      <w:b/>
                      <w:sz w:val="26"/>
                    </w:rPr>
                  </w:pPr>
                  <w:r>
                    <w:rPr>
                      <w:rFonts w:ascii="Trebuchet MS"/>
                      <w:b/>
                      <w:sz w:val="26"/>
                    </w:rPr>
                    <w:t>Tulis</w:t>
                  </w:r>
                  <w:r>
                    <w:rPr>
                      <w:rFonts w:ascii="Trebuchet MS"/>
                      <w:b/>
                      <w:spacing w:val="-53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hasil</w:t>
                  </w:r>
                  <w:r>
                    <w:rPr>
                      <w:rFonts w:ascii="Trebuchet MS"/>
                      <w:b/>
                      <w:spacing w:val="-51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dan</w:t>
                  </w:r>
                  <w:r>
                    <w:rPr>
                      <w:rFonts w:ascii="Trebuchet MS"/>
                      <w:b/>
                      <w:spacing w:val="-50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penjelasan</w:t>
                  </w:r>
                  <w:r>
                    <w:rPr>
                      <w:rFonts w:ascii="Trebuchet MS"/>
                      <w:b/>
                      <w:spacing w:val="-51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atas</w:t>
                  </w:r>
                  <w:r>
                    <w:rPr>
                      <w:rFonts w:ascii="Trebuchet MS"/>
                      <w:b/>
                      <w:spacing w:val="-51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jawaban</w:t>
                  </w:r>
                  <w:r>
                    <w:rPr>
                      <w:rFonts w:ascii="Trebuchet MS"/>
                      <w:b/>
                      <w:spacing w:val="-52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dari</w:t>
                  </w:r>
                  <w:r>
                    <w:rPr>
                      <w:rFonts w:ascii="Trebuchet MS"/>
                      <w:b/>
                      <w:spacing w:val="-51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pertanyaan</w:t>
                  </w:r>
                  <w:r>
                    <w:rPr>
                      <w:rFonts w:ascii="Trebuchet MS"/>
                      <w:b/>
                      <w:spacing w:val="-50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berikut</w:t>
                  </w:r>
                  <w:r>
                    <w:rPr>
                      <w:rFonts w:ascii="Trebuchet MS"/>
                      <w:b/>
                      <w:spacing w:val="-53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(1-20)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833"/>
                      <w:tab w:val="left" w:pos="834"/>
                    </w:tabs>
                    <w:spacing w:before="60"/>
                    <w:ind w:left="833" w:right="0" w:hanging="360"/>
                    <w:jc w:val="left"/>
                    <w:rPr>
                      <w:rFonts w:ascii="Trebuchet MS"/>
                      <w:b/>
                      <w:sz w:val="26"/>
                    </w:rPr>
                  </w:pPr>
                  <w:r>
                    <w:rPr>
                      <w:rFonts w:ascii="Trebuchet MS"/>
                      <w:b/>
                      <w:sz w:val="26"/>
                    </w:rPr>
                    <w:t>Tulis</w:t>
                  </w:r>
                  <w:r>
                    <w:rPr>
                      <w:rFonts w:ascii="Trebuchet MS"/>
                      <w:b/>
                      <w:spacing w:val="-24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dalam</w:t>
                  </w:r>
                  <w:r>
                    <w:rPr>
                      <w:rFonts w:ascii="Trebuchet MS"/>
                      <w:b/>
                      <w:spacing w:val="-22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format</w:t>
                  </w:r>
                  <w:r>
                    <w:rPr>
                      <w:rFonts w:ascii="Trebuchet MS"/>
                      <w:b/>
                      <w:spacing w:val="-21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doc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833"/>
                      <w:tab w:val="left" w:pos="834"/>
                    </w:tabs>
                    <w:spacing w:before="60"/>
                    <w:ind w:left="833" w:right="0" w:hanging="360"/>
                    <w:jc w:val="left"/>
                    <w:rPr>
                      <w:rFonts w:ascii="Trebuchet MS"/>
                      <w:b/>
                      <w:sz w:val="26"/>
                    </w:rPr>
                  </w:pPr>
                  <w:r>
                    <w:rPr>
                      <w:rFonts w:ascii="Trebuchet MS"/>
                      <w:b/>
                      <w:sz w:val="26"/>
                    </w:rPr>
                    <w:t>format</w:t>
                  </w:r>
                  <w:r>
                    <w:rPr>
                      <w:rFonts w:ascii="Trebuchet MS"/>
                      <w:b/>
                      <w:spacing w:val="-35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sz w:val="26"/>
                    </w:rPr>
                    <w:t>nim_nama_lat_abstract_class_interface.docx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833"/>
                      <w:tab w:val="left" w:pos="834"/>
                    </w:tabs>
                    <w:spacing w:before="58" w:line="290" w:lineRule="auto"/>
                    <w:ind w:left="833" w:right="1686" w:hanging="360"/>
                    <w:jc w:val="left"/>
                    <w:rPr>
                      <w:rFonts w:ascii="Trebuchet MS"/>
                      <w:b/>
                      <w:sz w:val="26"/>
                    </w:rPr>
                  </w:pPr>
                  <w:r>
                    <w:rPr>
                      <w:rFonts w:ascii="Trebuchet MS"/>
                      <w:b/>
                      <w:sz w:val="26"/>
                    </w:rPr>
                    <w:t>dikirmkan ke link dropbox berikut</w:t>
                  </w:r>
                  <w:r>
                    <w:rPr>
                      <w:rFonts w:ascii="Trebuchet MS"/>
                      <w:b/>
                      <w:color w:val="0000FF"/>
                      <w:sz w:val="26"/>
                      <w:u w:val="single" w:color="0000FF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"https://www.dropbox.com/request/OUy2Bvvd9cgLK3UM1BbM" \h </w:instrText>
                  </w:r>
                  <w:r>
                    <w:fldChar w:fldCharType="separate"/>
                  </w:r>
                  <w:r>
                    <w:rPr>
                      <w:rFonts w:ascii="Trebuchet MS"/>
                      <w:b/>
                      <w:color w:val="0000FF"/>
                      <w:w w:val="90"/>
                      <w:sz w:val="26"/>
                      <w:u w:val="single" w:color="0000FF"/>
                    </w:rPr>
                    <w:t>https://www.dropbox.com/request/OUy2Bvvd9cgLK3UM1BbM</w:t>
                  </w:r>
                  <w:r>
                    <w:rPr>
                      <w:rFonts w:ascii="Trebuchet MS"/>
                      <w:b/>
                      <w:color w:val="0000FF"/>
                      <w:w w:val="90"/>
                      <w:sz w:val="26"/>
                      <w:u w:val="single" w:color="0000FF"/>
                    </w:rPr>
                    <w:fldChar w:fldCharType="end"/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833"/>
                      <w:tab w:val="left" w:pos="834"/>
                    </w:tabs>
                    <w:spacing w:before="0" w:line="315" w:lineRule="exact"/>
                    <w:ind w:left="833" w:right="0" w:hanging="360"/>
                    <w:jc w:val="left"/>
                    <w:rPr>
                      <w:rFonts w:ascii="Trebuchet MS"/>
                      <w:b/>
                      <w:sz w:val="26"/>
                    </w:rPr>
                  </w:pPr>
                  <w:r>
                    <w:rPr>
                      <w:rFonts w:ascii="Trebuchet MS"/>
                      <w:b/>
                      <w:w w:val="95"/>
                      <w:sz w:val="26"/>
                    </w:rPr>
                    <w:t>dikumpulkan</w:t>
                  </w:r>
                  <w:r>
                    <w:rPr>
                      <w:rFonts w:ascii="Trebuchet MS"/>
                      <w:b/>
                      <w:spacing w:val="-21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5"/>
                      <w:sz w:val="26"/>
                    </w:rPr>
                    <w:t>di</w:t>
                  </w:r>
                  <w:r>
                    <w:rPr>
                      <w:rFonts w:ascii="Trebuchet MS"/>
                      <w:b/>
                      <w:spacing w:val="-19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5"/>
                      <w:sz w:val="26"/>
                    </w:rPr>
                    <w:t>akhir</w:t>
                  </w:r>
                  <w:r>
                    <w:rPr>
                      <w:rFonts w:ascii="Trebuchet MS"/>
                      <w:b/>
                      <w:spacing w:val="-19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5"/>
                      <w:sz w:val="26"/>
                    </w:rPr>
                    <w:t>perkuliahan</w:t>
                  </w:r>
                  <w:r>
                    <w:rPr>
                      <w:rFonts w:ascii="Trebuchet MS"/>
                      <w:b/>
                      <w:spacing w:val="-21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5"/>
                      <w:sz w:val="26"/>
                    </w:rPr>
                    <w:t>jam</w:t>
                  </w:r>
                  <w:r>
                    <w:rPr>
                      <w:rFonts w:ascii="Trebuchet MS"/>
                      <w:b/>
                      <w:spacing w:val="-21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95"/>
                      <w:sz w:val="26"/>
                    </w:rPr>
                    <w:t>17.30</w:t>
                  </w:r>
                </w:p>
              </w:txbxContent>
            </v:textbox>
            <w10:wrap type="topAndBottom"/>
          </v:shape>
        </w:pict>
      </w:r>
    </w:p>
    <w:sectPr>
      <w:pgSz w:w="12240" w:h="15840"/>
      <w:pgMar w:top="1440" w:right="1340" w:bottom="280" w:left="11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erif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C61885"/>
    <w:multiLevelType w:val="singleLevel"/>
    <w:tmpl w:val="C4C618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300" w:hanging="248"/>
        <w:jc w:val="left"/>
      </w:pPr>
      <w:rPr>
        <w:rFonts w:hint="default" w:ascii="Trebuchet MS" w:hAnsi="Trebuchet MS" w:eastAsia="Trebuchet MS" w:cs="Trebuchet MS"/>
        <w:b/>
        <w:bCs/>
        <w:color w:val="444444"/>
        <w:spacing w:val="-1"/>
        <w:w w:val="95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46" w:hanging="24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2" w:hanging="24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38" w:hanging="2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84" w:hanging="2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30" w:hanging="2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76" w:hanging="2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22" w:hanging="2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68" w:hanging="248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03D64004"/>
    <w:rsid w:val="0EFD3994"/>
    <w:rsid w:val="17C16EDD"/>
    <w:rsid w:val="52E55A2F"/>
    <w:rsid w:val="540E3637"/>
    <w:rsid w:val="63FD6A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9"/>
      <w:ind w:left="1020" w:hanging="36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rebuchet MS" w:hAnsi="Trebuchet MS" w:eastAsia="Trebuchet MS" w:cs="Trebuchet MS"/>
      <w:b/>
      <w:bCs/>
      <w:sz w:val="21"/>
      <w:szCs w:val="21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67" w:hanging="367"/>
    </w:pPr>
    <w:rPr>
      <w:rFonts w:ascii="Trebuchet MS" w:hAnsi="Trebuchet MS" w:eastAsia="Trebuchet MS" w:cs="Trebuchet MS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35"/>
    <customShpInfo spid="_x0000_s1036"/>
    <customShpInfo spid="_x0000_s1026"/>
    <customShpInfo spid="_x0000_s1037"/>
    <customShpInfo spid="_x0000_s1039"/>
    <customShpInfo spid="_x0000_s1027"/>
    <customShpInfo spid="_x0000_s1040"/>
    <customShpInfo spid="_x0000_s1044"/>
    <customShpInfo spid="_x0000_s1045"/>
    <customShpInfo spid="_x0000_s1028"/>
    <customShpInfo spid="_x0000_s1043"/>
    <customShpInfo spid="_x0000_s1041"/>
    <customShpInfo spid="_x0000_s1029"/>
    <customShpInfo spid="_x0000_s1048"/>
    <customShpInfo spid="_x0000_s1049"/>
    <customShpInfo spid="_x0000_s1050"/>
    <customShpInfo spid="_x0000_s1030"/>
    <customShpInfo spid="_x0000_s1055"/>
    <customShpInfo spid="_x0000_s1051"/>
    <customShpInfo spid="_x0000_s1056"/>
    <customShpInfo spid="_x0000_s1053"/>
    <customShpInfo spid="_x0000_s1031"/>
    <customShpInfo spid="_x0000_s1057"/>
    <customShpInfo spid="_x0000_s1052"/>
    <customShpInfo spid="_x0000_s1032"/>
    <customShpInfo spid="_x0000_s1054"/>
    <customShpInfo spid="_x0000_s1038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2018-04-04T01:35:00Z</dcterms:created>
  <dc:creator>Windows User</dc:creator>
  <cp:lastModifiedBy>Ahmad_Aji_Naufal_Ali</cp:lastModifiedBy>
  <dcterms:modified xsi:type="dcterms:W3CDTF">2018-04-05T13:04:09Z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2018-04-04T00:00:00Z</vt:filetime>
  </property>
  <property fmtid="{D5CDD505-2E9C-101B-9397-08002B2CF9AE}" pid="5" name="KSOProductBuildVer">
    <vt:lpwstr>1033-10.2.0.6020</vt:lpwstr>
  </property>
</Properties>
</file>